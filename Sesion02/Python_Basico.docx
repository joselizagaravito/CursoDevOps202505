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50" w:rsidRDefault="006B6C50" w:rsidP="006B6C50">
      <w:pPr>
        <w:pStyle w:val="Ttulo1"/>
        <w:jc w:val="center"/>
        <w:rPr>
          <w:rFonts w:ascii="Arial" w:hAnsi="Arial" w:cs="Arial"/>
          <w:sz w:val="56"/>
          <w:szCs w:val="56"/>
          <w:lang w:val="es-PE"/>
        </w:rPr>
      </w:pPr>
    </w:p>
    <w:p w:rsidR="006B6C50" w:rsidRDefault="006B6C50" w:rsidP="006B6C50">
      <w:pPr>
        <w:pStyle w:val="Ttulo1"/>
        <w:jc w:val="center"/>
        <w:rPr>
          <w:rFonts w:ascii="Arial" w:hAnsi="Arial" w:cs="Arial"/>
          <w:sz w:val="56"/>
          <w:szCs w:val="56"/>
          <w:lang w:val="es-PE"/>
        </w:rPr>
      </w:pPr>
    </w:p>
    <w:p w:rsidR="006B6C50" w:rsidRDefault="006B6C50" w:rsidP="006B6C50">
      <w:pPr>
        <w:pStyle w:val="Ttulo1"/>
        <w:jc w:val="center"/>
        <w:rPr>
          <w:rFonts w:ascii="Arial" w:hAnsi="Arial" w:cs="Arial"/>
          <w:sz w:val="56"/>
          <w:szCs w:val="56"/>
          <w:lang w:val="es-PE"/>
        </w:rPr>
      </w:pPr>
    </w:p>
    <w:p w:rsidR="006B6C50" w:rsidRDefault="006B6C50" w:rsidP="006B6C50">
      <w:pPr>
        <w:pStyle w:val="Ttulo1"/>
        <w:jc w:val="center"/>
        <w:rPr>
          <w:rFonts w:ascii="Arial" w:hAnsi="Arial" w:cs="Arial"/>
          <w:sz w:val="56"/>
          <w:szCs w:val="56"/>
          <w:lang w:val="es-PE"/>
        </w:rPr>
      </w:pPr>
      <w:bookmarkStart w:id="0" w:name="_GoBack"/>
      <w:bookmarkEnd w:id="0"/>
    </w:p>
    <w:p w:rsidR="00D46E39" w:rsidRPr="006B6C50" w:rsidRDefault="006B6C50" w:rsidP="006B6C50">
      <w:pPr>
        <w:pStyle w:val="Ttulo1"/>
        <w:jc w:val="center"/>
        <w:rPr>
          <w:rFonts w:ascii="Arial" w:hAnsi="Arial" w:cs="Arial"/>
          <w:sz w:val="56"/>
          <w:szCs w:val="56"/>
          <w:lang w:val="es-PE"/>
        </w:rPr>
      </w:pPr>
      <w:r w:rsidRPr="006B6C50">
        <w:rPr>
          <w:rFonts w:ascii="Arial" w:hAnsi="Arial" w:cs="Arial"/>
          <w:sz w:val="56"/>
          <w:szCs w:val="56"/>
          <w:lang w:val="es-PE"/>
        </w:rPr>
        <w:t>Python Básico</w:t>
      </w:r>
    </w:p>
    <w:p w:rsidR="006B6C50" w:rsidRDefault="006B6C50">
      <w:pPr>
        <w:rPr>
          <w:lang w:val="es-PE"/>
        </w:rPr>
      </w:pPr>
      <w:r>
        <w:rPr>
          <w:lang w:val="es-PE"/>
        </w:rPr>
        <w:br w:type="page"/>
      </w:r>
    </w:p>
    <w:p w:rsidR="006B6C50" w:rsidRDefault="006B6C50" w:rsidP="006B6C50">
      <w:pPr>
        <w:pStyle w:val="Ttulo1"/>
        <w:rPr>
          <w:lang w:val="es-PE"/>
        </w:rPr>
      </w:pPr>
      <w:proofErr w:type="spellStart"/>
      <w:r>
        <w:rPr>
          <w:lang w:val="es-PE"/>
        </w:rPr>
        <w:lastRenderedPageBreak/>
        <w:t>Intoducción</w:t>
      </w:r>
      <w:proofErr w:type="spellEnd"/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>Este tutorial práctico está diseñado para desarrolladores que trabaja</w:t>
      </w:r>
      <w:r>
        <w:rPr>
          <w:lang w:val="es-PE"/>
        </w:rPr>
        <w:t>ran</w:t>
      </w:r>
      <w:r w:rsidRPr="006B6C50">
        <w:rPr>
          <w:lang w:val="es-PE"/>
        </w:rPr>
        <w:t xml:space="preserve"> con </w:t>
      </w:r>
      <w:proofErr w:type="spellStart"/>
      <w:r w:rsidRPr="006B6C50">
        <w:rPr>
          <w:lang w:val="es-PE"/>
        </w:rPr>
        <w:t>Kubernetes</w:t>
      </w:r>
      <w:proofErr w:type="spellEnd"/>
      <w:r w:rsidRPr="006B6C50">
        <w:rPr>
          <w:lang w:val="es-PE"/>
        </w:rPr>
        <w:t xml:space="preserve"> y desean reforzar o aprender los fundamentos de Python. Los ejemplos están enfocados</w:t>
      </w:r>
      <w:r w:rsidRPr="006B6C50">
        <w:rPr>
          <w:lang w:val="es-PE"/>
        </w:rPr>
        <w:t xml:space="preserve"> en </w:t>
      </w:r>
      <w:r w:rsidRPr="006B6C50">
        <w:rPr>
          <w:lang w:val="es-PE"/>
        </w:rPr>
        <w:t>un dominio común para aplicaciones distribuidas en contenedores.</w:t>
      </w:r>
    </w:p>
    <w:p w:rsidR="00D46E39" w:rsidRPr="006B6C50" w:rsidRDefault="006B6C50">
      <w:pPr>
        <w:pStyle w:val="Ttulo1"/>
        <w:rPr>
          <w:lang w:val="es-PE"/>
        </w:rPr>
      </w:pPr>
      <w:r w:rsidRPr="006B6C50">
        <w:rPr>
          <w:lang w:val="es-PE"/>
        </w:rPr>
        <w:t>1. Secuencias en Python</w:t>
      </w:r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 xml:space="preserve">Las secuencias en Python permiten agrupar datos. Las más comunes son listas, </w:t>
      </w:r>
      <w:proofErr w:type="spellStart"/>
      <w:r w:rsidRPr="006B6C50">
        <w:rPr>
          <w:lang w:val="es-PE"/>
        </w:rPr>
        <w:t>tuplas</w:t>
      </w:r>
      <w:proofErr w:type="spellEnd"/>
      <w:r w:rsidRPr="006B6C50">
        <w:rPr>
          <w:lang w:val="es-PE"/>
        </w:rPr>
        <w:t xml:space="preserve"> y diccionarios.</w:t>
      </w:r>
    </w:p>
    <w:p w:rsidR="00D46E39" w:rsidRPr="006B6C50" w:rsidRDefault="006B6C50">
      <w:pPr>
        <w:pStyle w:val="Ttulo2"/>
        <w:rPr>
          <w:lang w:val="es-PE"/>
        </w:rPr>
      </w:pPr>
      <w:r w:rsidRPr="006B6C50">
        <w:rPr>
          <w:lang w:val="es-PE"/>
        </w:rPr>
        <w:t>1.1 Listas</w:t>
      </w:r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>Las listas son colecciones or</w:t>
      </w:r>
      <w:r w:rsidRPr="006B6C50">
        <w:rPr>
          <w:lang w:val="es-PE"/>
        </w:rPr>
        <w:t>denadas y modificables. Se utilizan para representar, por ejemplo, transacciones recientes.</w:t>
      </w:r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>Ejemplo:</w:t>
      </w:r>
    </w:p>
    <w:p w:rsidR="00D46E39" w:rsidRPr="006B6C50" w:rsidRDefault="006B6C50">
      <w:pPr>
        <w:pStyle w:val="Citadestacada"/>
        <w:rPr>
          <w:lang w:val="es-PE"/>
        </w:rPr>
      </w:pPr>
      <w:r w:rsidRPr="006B6C50">
        <w:rPr>
          <w:lang w:val="es-PE"/>
        </w:rPr>
        <w:t>transacciones = ["depósito", "retiro", "transferencia"]</w:t>
      </w:r>
      <w:r w:rsidRPr="006B6C50">
        <w:rPr>
          <w:lang w:val="es-PE"/>
        </w:rPr>
        <w:br/>
      </w:r>
      <w:proofErr w:type="spellStart"/>
      <w:r w:rsidRPr="006B6C50">
        <w:rPr>
          <w:lang w:val="es-PE"/>
        </w:rPr>
        <w:t>print</w:t>
      </w:r>
      <w:proofErr w:type="spellEnd"/>
      <w:r w:rsidRPr="006B6C50">
        <w:rPr>
          <w:lang w:val="es-PE"/>
        </w:rPr>
        <w:t>(transacciones[1])  # Salida: retiro</w:t>
      </w:r>
    </w:p>
    <w:p w:rsidR="00D46E39" w:rsidRPr="006B6C50" w:rsidRDefault="006B6C50">
      <w:pPr>
        <w:pStyle w:val="Ttulo2"/>
        <w:rPr>
          <w:lang w:val="es-PE"/>
        </w:rPr>
      </w:pPr>
      <w:r w:rsidRPr="006B6C50">
        <w:rPr>
          <w:lang w:val="es-PE"/>
        </w:rPr>
        <w:t xml:space="preserve">1.2 </w:t>
      </w:r>
      <w:proofErr w:type="spellStart"/>
      <w:r w:rsidRPr="006B6C50">
        <w:rPr>
          <w:lang w:val="es-PE"/>
        </w:rPr>
        <w:t>Tuplas</w:t>
      </w:r>
      <w:proofErr w:type="spellEnd"/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 xml:space="preserve">Las </w:t>
      </w:r>
      <w:proofErr w:type="spellStart"/>
      <w:r w:rsidRPr="006B6C50">
        <w:rPr>
          <w:lang w:val="es-PE"/>
        </w:rPr>
        <w:t>tuplas</w:t>
      </w:r>
      <w:proofErr w:type="spellEnd"/>
      <w:r w:rsidRPr="006B6C50">
        <w:rPr>
          <w:lang w:val="es-PE"/>
        </w:rPr>
        <w:t xml:space="preserve"> son colecciones ordenadas pero inmu</w:t>
      </w:r>
      <w:r w:rsidRPr="006B6C50">
        <w:rPr>
          <w:lang w:val="es-PE"/>
        </w:rPr>
        <w:t>tables. Útiles para representar configuraciones fijas como coordenadas.</w:t>
      </w:r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>Ejemplo:</w:t>
      </w:r>
    </w:p>
    <w:p w:rsidR="00D46E39" w:rsidRPr="006B6C50" w:rsidRDefault="006B6C50">
      <w:pPr>
        <w:pStyle w:val="Citadestacada"/>
        <w:rPr>
          <w:lang w:val="es-PE"/>
        </w:rPr>
      </w:pPr>
      <w:proofErr w:type="spellStart"/>
      <w:r w:rsidRPr="006B6C50">
        <w:rPr>
          <w:lang w:val="es-PE"/>
        </w:rPr>
        <w:t>ubicacion_cajero</w:t>
      </w:r>
      <w:proofErr w:type="spellEnd"/>
      <w:r w:rsidRPr="006B6C50">
        <w:rPr>
          <w:lang w:val="es-PE"/>
        </w:rPr>
        <w:t xml:space="preserve"> = (12.4567, -76.8932)</w:t>
      </w:r>
      <w:r w:rsidRPr="006B6C50">
        <w:rPr>
          <w:lang w:val="es-PE"/>
        </w:rPr>
        <w:br/>
      </w:r>
      <w:proofErr w:type="spellStart"/>
      <w:r w:rsidRPr="006B6C50">
        <w:rPr>
          <w:lang w:val="es-PE"/>
        </w:rPr>
        <w:t>print</w:t>
      </w:r>
      <w:proofErr w:type="spellEnd"/>
      <w:r w:rsidRPr="006B6C50">
        <w:rPr>
          <w:lang w:val="es-PE"/>
        </w:rPr>
        <w:t>(</w:t>
      </w:r>
      <w:proofErr w:type="spellStart"/>
      <w:r w:rsidRPr="006B6C50">
        <w:rPr>
          <w:lang w:val="es-PE"/>
        </w:rPr>
        <w:t>ubicacion_cajero</w:t>
      </w:r>
      <w:proofErr w:type="spellEnd"/>
      <w:r w:rsidRPr="006B6C50">
        <w:rPr>
          <w:lang w:val="es-PE"/>
        </w:rPr>
        <w:t>)</w:t>
      </w:r>
    </w:p>
    <w:p w:rsidR="00D46E39" w:rsidRPr="006B6C50" w:rsidRDefault="006B6C50">
      <w:pPr>
        <w:pStyle w:val="Ttulo2"/>
        <w:rPr>
          <w:lang w:val="es-PE"/>
        </w:rPr>
      </w:pPr>
      <w:r w:rsidRPr="006B6C50">
        <w:rPr>
          <w:lang w:val="es-PE"/>
        </w:rPr>
        <w:t>1.3 Diccionarios</w:t>
      </w:r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>Los diccionarios permiten asociar claves con valores. Son muy usados para representar cuentas b</w:t>
      </w:r>
      <w:r w:rsidRPr="006B6C50">
        <w:rPr>
          <w:lang w:val="es-PE"/>
        </w:rPr>
        <w:t>ancarias.</w:t>
      </w:r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>Ejemplo:</w:t>
      </w:r>
    </w:p>
    <w:p w:rsidR="00D46E39" w:rsidRPr="006B6C50" w:rsidRDefault="006B6C50">
      <w:pPr>
        <w:pStyle w:val="Citadestacada"/>
        <w:rPr>
          <w:lang w:val="es-PE"/>
        </w:rPr>
      </w:pPr>
      <w:r w:rsidRPr="006B6C50">
        <w:rPr>
          <w:lang w:val="es-PE"/>
        </w:rPr>
        <w:t>cuenta = {"titular": "Juan", "saldo": 1500.75}</w:t>
      </w:r>
      <w:r w:rsidRPr="006B6C50">
        <w:rPr>
          <w:lang w:val="es-PE"/>
        </w:rPr>
        <w:br/>
      </w:r>
      <w:proofErr w:type="spellStart"/>
      <w:r w:rsidRPr="006B6C50">
        <w:rPr>
          <w:lang w:val="es-PE"/>
        </w:rPr>
        <w:t>print</w:t>
      </w:r>
      <w:proofErr w:type="spellEnd"/>
      <w:r w:rsidRPr="006B6C50">
        <w:rPr>
          <w:lang w:val="es-PE"/>
        </w:rPr>
        <w:t>(cuenta["saldo"])</w:t>
      </w:r>
    </w:p>
    <w:p w:rsidR="00D46E39" w:rsidRPr="006B6C50" w:rsidRDefault="006B6C50">
      <w:pPr>
        <w:pStyle w:val="Ttulo1"/>
        <w:rPr>
          <w:lang w:val="es-PE"/>
        </w:rPr>
      </w:pPr>
      <w:r w:rsidRPr="006B6C50">
        <w:rPr>
          <w:lang w:val="es-PE"/>
        </w:rPr>
        <w:t>2. Ciclos en Python</w:t>
      </w:r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>Los ciclos permiten repetir instrucciones. Python incluye `</w:t>
      </w:r>
      <w:proofErr w:type="spellStart"/>
      <w:r w:rsidRPr="006B6C50">
        <w:rPr>
          <w:lang w:val="es-PE"/>
        </w:rPr>
        <w:t>for</w:t>
      </w:r>
      <w:proofErr w:type="spellEnd"/>
      <w:r w:rsidRPr="006B6C50">
        <w:rPr>
          <w:lang w:val="es-PE"/>
        </w:rPr>
        <w:t>` y `</w:t>
      </w:r>
      <w:proofErr w:type="spellStart"/>
      <w:r w:rsidRPr="006B6C50">
        <w:rPr>
          <w:lang w:val="es-PE"/>
        </w:rPr>
        <w:t>while</w:t>
      </w:r>
      <w:proofErr w:type="spellEnd"/>
      <w:r w:rsidRPr="006B6C50">
        <w:rPr>
          <w:lang w:val="es-PE"/>
        </w:rPr>
        <w:t>` como estructuras principales.</w:t>
      </w:r>
    </w:p>
    <w:p w:rsidR="00D46E39" w:rsidRPr="006B6C50" w:rsidRDefault="006B6C50">
      <w:pPr>
        <w:pStyle w:val="Ttulo2"/>
        <w:rPr>
          <w:lang w:val="es-PE"/>
        </w:rPr>
      </w:pPr>
      <w:r w:rsidRPr="006B6C50">
        <w:rPr>
          <w:lang w:val="es-PE"/>
        </w:rPr>
        <w:t xml:space="preserve">2.1 Bucle </w:t>
      </w:r>
      <w:proofErr w:type="spellStart"/>
      <w:r w:rsidRPr="006B6C50">
        <w:rPr>
          <w:lang w:val="es-PE"/>
        </w:rPr>
        <w:t>for</w:t>
      </w:r>
      <w:proofErr w:type="spellEnd"/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 xml:space="preserve">Ejemplo: mostrar operaciones </w:t>
      </w:r>
      <w:r w:rsidRPr="006B6C50">
        <w:rPr>
          <w:lang w:val="es-PE"/>
        </w:rPr>
        <w:t>bancarias.</w:t>
      </w:r>
    </w:p>
    <w:p w:rsidR="00D46E39" w:rsidRPr="006B6C50" w:rsidRDefault="006B6C50">
      <w:pPr>
        <w:pStyle w:val="Citadestacada"/>
        <w:rPr>
          <w:lang w:val="es-PE"/>
        </w:rPr>
      </w:pPr>
      <w:proofErr w:type="spellStart"/>
      <w:r w:rsidRPr="006B6C50">
        <w:rPr>
          <w:lang w:val="es-PE"/>
        </w:rPr>
        <w:lastRenderedPageBreak/>
        <w:t>for</w:t>
      </w:r>
      <w:proofErr w:type="spellEnd"/>
      <w:r w:rsidRPr="006B6C50">
        <w:rPr>
          <w:lang w:val="es-PE"/>
        </w:rPr>
        <w:t xml:space="preserve"> </w:t>
      </w:r>
      <w:proofErr w:type="spellStart"/>
      <w:r w:rsidRPr="006B6C50">
        <w:rPr>
          <w:lang w:val="es-PE"/>
        </w:rPr>
        <w:t>operacion</w:t>
      </w:r>
      <w:proofErr w:type="spellEnd"/>
      <w:r w:rsidRPr="006B6C50">
        <w:rPr>
          <w:lang w:val="es-PE"/>
        </w:rPr>
        <w:t xml:space="preserve"> in transacciones:</w:t>
      </w:r>
      <w:r w:rsidRPr="006B6C50">
        <w:rPr>
          <w:lang w:val="es-PE"/>
        </w:rPr>
        <w:br/>
        <w:t xml:space="preserve">    </w:t>
      </w:r>
      <w:proofErr w:type="spellStart"/>
      <w:r w:rsidRPr="006B6C50">
        <w:rPr>
          <w:lang w:val="es-PE"/>
        </w:rPr>
        <w:t>print</w:t>
      </w:r>
      <w:proofErr w:type="spellEnd"/>
      <w:r w:rsidRPr="006B6C50">
        <w:rPr>
          <w:lang w:val="es-PE"/>
        </w:rPr>
        <w:t>(</w:t>
      </w:r>
      <w:proofErr w:type="spellStart"/>
      <w:r w:rsidRPr="006B6C50">
        <w:rPr>
          <w:lang w:val="es-PE"/>
        </w:rPr>
        <w:t>f"Procesando</w:t>
      </w:r>
      <w:proofErr w:type="spellEnd"/>
      <w:r w:rsidRPr="006B6C50">
        <w:rPr>
          <w:lang w:val="es-PE"/>
        </w:rPr>
        <w:t>: {</w:t>
      </w:r>
      <w:proofErr w:type="spellStart"/>
      <w:r w:rsidRPr="006B6C50">
        <w:rPr>
          <w:lang w:val="es-PE"/>
        </w:rPr>
        <w:t>operacion</w:t>
      </w:r>
      <w:proofErr w:type="spellEnd"/>
      <w:r w:rsidRPr="006B6C50">
        <w:rPr>
          <w:lang w:val="es-PE"/>
        </w:rPr>
        <w:t>}")</w:t>
      </w:r>
    </w:p>
    <w:p w:rsidR="00D46E39" w:rsidRPr="006B6C50" w:rsidRDefault="006B6C50">
      <w:pPr>
        <w:pStyle w:val="Ttulo2"/>
        <w:rPr>
          <w:lang w:val="es-PE"/>
        </w:rPr>
      </w:pPr>
      <w:r w:rsidRPr="006B6C50">
        <w:rPr>
          <w:lang w:val="es-PE"/>
        </w:rPr>
        <w:t xml:space="preserve">2.2 Bucle </w:t>
      </w:r>
      <w:proofErr w:type="spellStart"/>
      <w:r w:rsidRPr="006B6C50">
        <w:rPr>
          <w:lang w:val="es-PE"/>
        </w:rPr>
        <w:t>while</w:t>
      </w:r>
      <w:proofErr w:type="spellEnd"/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>Ejemplo: simular intento de autenticación.</w:t>
      </w:r>
    </w:p>
    <w:p w:rsidR="00D46E39" w:rsidRPr="006B6C50" w:rsidRDefault="006B6C50">
      <w:pPr>
        <w:pStyle w:val="Citadestacada"/>
        <w:rPr>
          <w:lang w:val="es-PE"/>
        </w:rPr>
      </w:pPr>
      <w:r w:rsidRPr="006B6C50">
        <w:rPr>
          <w:lang w:val="es-PE"/>
        </w:rPr>
        <w:t>intentos = 0</w:t>
      </w:r>
      <w:r w:rsidRPr="006B6C50">
        <w:rPr>
          <w:lang w:val="es-PE"/>
        </w:rPr>
        <w:br/>
      </w:r>
      <w:proofErr w:type="spellStart"/>
      <w:r w:rsidRPr="006B6C50">
        <w:rPr>
          <w:lang w:val="es-PE"/>
        </w:rPr>
        <w:t>while</w:t>
      </w:r>
      <w:proofErr w:type="spellEnd"/>
      <w:r w:rsidRPr="006B6C50">
        <w:rPr>
          <w:lang w:val="es-PE"/>
        </w:rPr>
        <w:t xml:space="preserve"> intentos &lt; 3:</w:t>
      </w:r>
      <w:r w:rsidRPr="006B6C50">
        <w:rPr>
          <w:lang w:val="es-PE"/>
        </w:rPr>
        <w:br/>
        <w:t xml:space="preserve">    </w:t>
      </w:r>
      <w:proofErr w:type="spellStart"/>
      <w:r w:rsidRPr="006B6C50">
        <w:rPr>
          <w:lang w:val="es-PE"/>
        </w:rPr>
        <w:t>print</w:t>
      </w:r>
      <w:proofErr w:type="spellEnd"/>
      <w:r w:rsidRPr="006B6C50">
        <w:rPr>
          <w:lang w:val="es-PE"/>
        </w:rPr>
        <w:t>("Intentando autenticación...")</w:t>
      </w:r>
      <w:r w:rsidRPr="006B6C50">
        <w:rPr>
          <w:lang w:val="es-PE"/>
        </w:rPr>
        <w:br/>
        <w:t xml:space="preserve">    intentos += 1</w:t>
      </w:r>
    </w:p>
    <w:p w:rsidR="00D46E39" w:rsidRPr="006B6C50" w:rsidRDefault="006B6C50">
      <w:pPr>
        <w:pStyle w:val="Ttulo1"/>
        <w:rPr>
          <w:lang w:val="es-PE"/>
        </w:rPr>
      </w:pPr>
      <w:r w:rsidRPr="006B6C50">
        <w:rPr>
          <w:lang w:val="es-PE"/>
        </w:rPr>
        <w:t>3. Introducción a la Pro</w:t>
      </w:r>
      <w:r w:rsidRPr="006B6C50">
        <w:rPr>
          <w:lang w:val="es-PE"/>
        </w:rPr>
        <w:t>gramación Orientada a Objetos (POO)</w:t>
      </w:r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>La POO permite representar entidades del mundo real como objetos en código. En banca, es útil para modelar cuentas, usuarios, etc.</w:t>
      </w:r>
    </w:p>
    <w:p w:rsidR="00D46E39" w:rsidRPr="006B6C50" w:rsidRDefault="006B6C50">
      <w:pPr>
        <w:pStyle w:val="Ttulo2"/>
        <w:rPr>
          <w:lang w:val="es-PE"/>
        </w:rPr>
      </w:pPr>
      <w:r w:rsidRPr="006B6C50">
        <w:rPr>
          <w:lang w:val="es-PE"/>
        </w:rPr>
        <w:t>3.1 Clases y Objetos</w:t>
      </w:r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 xml:space="preserve">Ejemplo: clase </w:t>
      </w:r>
      <w:proofErr w:type="spellStart"/>
      <w:r w:rsidRPr="006B6C50">
        <w:rPr>
          <w:lang w:val="es-PE"/>
        </w:rPr>
        <w:t>CuentaBancaria</w:t>
      </w:r>
      <w:proofErr w:type="spellEnd"/>
      <w:r w:rsidRPr="006B6C50">
        <w:rPr>
          <w:lang w:val="es-PE"/>
        </w:rPr>
        <w:t>.</w:t>
      </w:r>
    </w:p>
    <w:p w:rsidR="00D46E39" w:rsidRPr="006B6C50" w:rsidRDefault="006B6C50">
      <w:pPr>
        <w:pStyle w:val="Citadestacada"/>
        <w:rPr>
          <w:lang w:val="es-PE"/>
        </w:rPr>
      </w:pPr>
      <w:proofErr w:type="spellStart"/>
      <w:r w:rsidRPr="006B6C50">
        <w:rPr>
          <w:lang w:val="es-PE"/>
        </w:rPr>
        <w:t>class</w:t>
      </w:r>
      <w:proofErr w:type="spellEnd"/>
      <w:r w:rsidRPr="006B6C50">
        <w:rPr>
          <w:lang w:val="es-PE"/>
        </w:rPr>
        <w:t xml:space="preserve"> </w:t>
      </w:r>
      <w:proofErr w:type="spellStart"/>
      <w:r w:rsidRPr="006B6C50">
        <w:rPr>
          <w:lang w:val="es-PE"/>
        </w:rPr>
        <w:t>CuentaBancaria</w:t>
      </w:r>
      <w:proofErr w:type="spellEnd"/>
      <w:r w:rsidRPr="006B6C50">
        <w:rPr>
          <w:lang w:val="es-PE"/>
        </w:rPr>
        <w:t>:</w:t>
      </w:r>
      <w:r w:rsidRPr="006B6C50">
        <w:rPr>
          <w:lang w:val="es-PE"/>
        </w:rPr>
        <w:br/>
      </w:r>
      <w:r w:rsidRPr="006B6C50">
        <w:rPr>
          <w:lang w:val="es-PE"/>
        </w:rPr>
        <w:t xml:space="preserve">    </w:t>
      </w:r>
      <w:proofErr w:type="spellStart"/>
      <w:r w:rsidRPr="006B6C50">
        <w:rPr>
          <w:lang w:val="es-PE"/>
        </w:rPr>
        <w:t>def</w:t>
      </w:r>
      <w:proofErr w:type="spellEnd"/>
      <w:r w:rsidRPr="006B6C50">
        <w:rPr>
          <w:lang w:val="es-PE"/>
        </w:rPr>
        <w:t xml:space="preserve"> __</w:t>
      </w:r>
      <w:proofErr w:type="spellStart"/>
      <w:r w:rsidRPr="006B6C50">
        <w:rPr>
          <w:lang w:val="es-PE"/>
        </w:rPr>
        <w:t>init</w:t>
      </w:r>
      <w:proofErr w:type="spellEnd"/>
      <w:r w:rsidRPr="006B6C50">
        <w:rPr>
          <w:lang w:val="es-PE"/>
        </w:rPr>
        <w:t>__(</w:t>
      </w:r>
      <w:proofErr w:type="spellStart"/>
      <w:r w:rsidRPr="006B6C50">
        <w:rPr>
          <w:lang w:val="es-PE"/>
        </w:rPr>
        <w:t>self</w:t>
      </w:r>
      <w:proofErr w:type="spellEnd"/>
      <w:r w:rsidRPr="006B6C50">
        <w:rPr>
          <w:lang w:val="es-PE"/>
        </w:rPr>
        <w:t>, titular, saldo):</w:t>
      </w:r>
      <w:r w:rsidRPr="006B6C50">
        <w:rPr>
          <w:lang w:val="es-PE"/>
        </w:rPr>
        <w:br/>
        <w:t xml:space="preserve">        </w:t>
      </w:r>
      <w:proofErr w:type="spellStart"/>
      <w:r w:rsidRPr="006B6C50">
        <w:rPr>
          <w:lang w:val="es-PE"/>
        </w:rPr>
        <w:t>self.titular</w:t>
      </w:r>
      <w:proofErr w:type="spellEnd"/>
      <w:r w:rsidRPr="006B6C50">
        <w:rPr>
          <w:lang w:val="es-PE"/>
        </w:rPr>
        <w:t xml:space="preserve"> = titular</w:t>
      </w:r>
      <w:r w:rsidRPr="006B6C50">
        <w:rPr>
          <w:lang w:val="es-PE"/>
        </w:rPr>
        <w:br/>
        <w:t xml:space="preserve">        </w:t>
      </w:r>
      <w:proofErr w:type="spellStart"/>
      <w:r w:rsidRPr="006B6C50">
        <w:rPr>
          <w:lang w:val="es-PE"/>
        </w:rPr>
        <w:t>self.saldo</w:t>
      </w:r>
      <w:proofErr w:type="spellEnd"/>
      <w:r w:rsidRPr="006B6C50">
        <w:rPr>
          <w:lang w:val="es-PE"/>
        </w:rPr>
        <w:t xml:space="preserve"> = saldo</w:t>
      </w:r>
      <w:r w:rsidRPr="006B6C50">
        <w:rPr>
          <w:lang w:val="es-PE"/>
        </w:rPr>
        <w:br/>
      </w:r>
      <w:r w:rsidRPr="006B6C50">
        <w:rPr>
          <w:lang w:val="es-PE"/>
        </w:rPr>
        <w:br/>
        <w:t xml:space="preserve">    </w:t>
      </w:r>
      <w:proofErr w:type="spellStart"/>
      <w:r w:rsidRPr="006B6C50">
        <w:rPr>
          <w:lang w:val="es-PE"/>
        </w:rPr>
        <w:t>def</w:t>
      </w:r>
      <w:proofErr w:type="spellEnd"/>
      <w:r w:rsidRPr="006B6C50">
        <w:rPr>
          <w:lang w:val="es-PE"/>
        </w:rPr>
        <w:t xml:space="preserve"> depositar(</w:t>
      </w:r>
      <w:proofErr w:type="spellStart"/>
      <w:r w:rsidRPr="006B6C50">
        <w:rPr>
          <w:lang w:val="es-PE"/>
        </w:rPr>
        <w:t>self</w:t>
      </w:r>
      <w:proofErr w:type="spellEnd"/>
      <w:r w:rsidRPr="006B6C50">
        <w:rPr>
          <w:lang w:val="es-PE"/>
        </w:rPr>
        <w:t>, monto):</w:t>
      </w:r>
      <w:r w:rsidRPr="006B6C50">
        <w:rPr>
          <w:lang w:val="es-PE"/>
        </w:rPr>
        <w:br/>
        <w:t xml:space="preserve">        </w:t>
      </w:r>
      <w:proofErr w:type="spellStart"/>
      <w:r w:rsidRPr="006B6C50">
        <w:rPr>
          <w:lang w:val="es-PE"/>
        </w:rPr>
        <w:t>self.saldo</w:t>
      </w:r>
      <w:proofErr w:type="spellEnd"/>
      <w:r w:rsidRPr="006B6C50">
        <w:rPr>
          <w:lang w:val="es-PE"/>
        </w:rPr>
        <w:t xml:space="preserve"> += monto</w:t>
      </w:r>
      <w:r w:rsidRPr="006B6C50">
        <w:rPr>
          <w:lang w:val="es-PE"/>
        </w:rPr>
        <w:br/>
        <w:t xml:space="preserve">        </w:t>
      </w:r>
      <w:proofErr w:type="spellStart"/>
      <w:r w:rsidRPr="006B6C50">
        <w:rPr>
          <w:lang w:val="es-PE"/>
        </w:rPr>
        <w:t>print</w:t>
      </w:r>
      <w:proofErr w:type="spellEnd"/>
      <w:r w:rsidRPr="006B6C50">
        <w:rPr>
          <w:lang w:val="es-PE"/>
        </w:rPr>
        <w:t>(</w:t>
      </w:r>
      <w:proofErr w:type="spellStart"/>
      <w:r w:rsidRPr="006B6C50">
        <w:rPr>
          <w:lang w:val="es-PE"/>
        </w:rPr>
        <w:t>f"Depósito</w:t>
      </w:r>
      <w:proofErr w:type="spellEnd"/>
      <w:r w:rsidRPr="006B6C50">
        <w:rPr>
          <w:lang w:val="es-PE"/>
        </w:rPr>
        <w:t xml:space="preserve"> exitoso. Saldo actual: {</w:t>
      </w:r>
      <w:proofErr w:type="spellStart"/>
      <w:r w:rsidRPr="006B6C50">
        <w:rPr>
          <w:lang w:val="es-PE"/>
        </w:rPr>
        <w:t>self.saldo</w:t>
      </w:r>
      <w:proofErr w:type="spellEnd"/>
      <w:r w:rsidRPr="006B6C50">
        <w:rPr>
          <w:lang w:val="es-PE"/>
        </w:rPr>
        <w:t>}")</w:t>
      </w:r>
      <w:r w:rsidRPr="006B6C50">
        <w:rPr>
          <w:lang w:val="es-PE"/>
        </w:rPr>
        <w:br/>
      </w:r>
      <w:r w:rsidRPr="006B6C50">
        <w:rPr>
          <w:lang w:val="es-PE"/>
        </w:rPr>
        <w:br/>
        <w:t xml:space="preserve">cuenta = </w:t>
      </w:r>
      <w:proofErr w:type="spellStart"/>
      <w:r w:rsidRPr="006B6C50">
        <w:rPr>
          <w:lang w:val="es-PE"/>
        </w:rPr>
        <w:t>CuentaBancaria</w:t>
      </w:r>
      <w:proofErr w:type="spellEnd"/>
      <w:r w:rsidRPr="006B6C50">
        <w:rPr>
          <w:lang w:val="es-PE"/>
        </w:rPr>
        <w:t>("Ana", 10</w:t>
      </w:r>
      <w:r w:rsidRPr="006B6C50">
        <w:rPr>
          <w:lang w:val="es-PE"/>
        </w:rPr>
        <w:t>00)</w:t>
      </w:r>
      <w:r w:rsidRPr="006B6C50">
        <w:rPr>
          <w:lang w:val="es-PE"/>
        </w:rPr>
        <w:br/>
      </w:r>
      <w:proofErr w:type="spellStart"/>
      <w:r w:rsidRPr="006B6C50">
        <w:rPr>
          <w:lang w:val="es-PE"/>
        </w:rPr>
        <w:t>cuenta.depositar</w:t>
      </w:r>
      <w:proofErr w:type="spellEnd"/>
      <w:r w:rsidRPr="006B6C50">
        <w:rPr>
          <w:lang w:val="es-PE"/>
        </w:rPr>
        <w:t>(500)</w:t>
      </w:r>
    </w:p>
    <w:p w:rsidR="00D46E39" w:rsidRPr="006B6C50" w:rsidRDefault="006B6C50">
      <w:pPr>
        <w:pStyle w:val="Ttulo1"/>
        <w:rPr>
          <w:lang w:val="es-PE"/>
        </w:rPr>
      </w:pPr>
      <w:r w:rsidRPr="006B6C50">
        <w:rPr>
          <w:lang w:val="es-PE"/>
        </w:rPr>
        <w:t>Ejercicios Propuestos</w:t>
      </w:r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>1. Crea una lista con cinco tipos de operaciones bancarias y recórrala con un ciclo `</w:t>
      </w:r>
      <w:proofErr w:type="spellStart"/>
      <w:r w:rsidRPr="006B6C50">
        <w:rPr>
          <w:lang w:val="es-PE"/>
        </w:rPr>
        <w:t>for</w:t>
      </w:r>
      <w:proofErr w:type="spellEnd"/>
      <w:r w:rsidRPr="006B6C50">
        <w:rPr>
          <w:lang w:val="es-PE"/>
        </w:rPr>
        <w:t>`.</w:t>
      </w:r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>2. Crea un diccionario para representar una cuenta con número, tipo y saldo. Modifica el saldo.</w:t>
      </w:r>
    </w:p>
    <w:p w:rsidR="00D46E39" w:rsidRPr="006B6C50" w:rsidRDefault="006B6C50">
      <w:pPr>
        <w:rPr>
          <w:lang w:val="es-PE"/>
        </w:rPr>
      </w:pPr>
      <w:r w:rsidRPr="006B6C50">
        <w:rPr>
          <w:lang w:val="es-PE"/>
        </w:rPr>
        <w:t>3. Implementa una cla</w:t>
      </w:r>
      <w:r w:rsidRPr="006B6C50">
        <w:rPr>
          <w:lang w:val="es-PE"/>
        </w:rPr>
        <w:t>se `Cliente` que almacene nombre, número de cuenta y permita actualizar el número de cuenta.</w:t>
      </w:r>
    </w:p>
    <w:sectPr w:rsidR="00D46E39" w:rsidRPr="006B6C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6C50"/>
    <w:rsid w:val="00AA1D8D"/>
    <w:rsid w:val="00B47730"/>
    <w:rsid w:val="00CB0664"/>
    <w:rsid w:val="00D46E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AAFDA"/>
  <w14:defaultImageDpi w14:val="300"/>
  <w15:docId w15:val="{9A273A9D-A189-467E-BE9E-4FD9A68D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99297F-7081-4CDC-B41B-AEBCCFF2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hernan liza garavito</cp:lastModifiedBy>
  <cp:revision>2</cp:revision>
  <dcterms:created xsi:type="dcterms:W3CDTF">2013-12-23T23:15:00Z</dcterms:created>
  <dcterms:modified xsi:type="dcterms:W3CDTF">2025-05-17T20:39:00Z</dcterms:modified>
  <cp:category/>
</cp:coreProperties>
</file>