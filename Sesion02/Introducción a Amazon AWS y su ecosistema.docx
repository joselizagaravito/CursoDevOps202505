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7D" w:rsidRDefault="00022E7D" w:rsidP="00022E7D">
      <w:pPr>
        <w:pStyle w:val="Ttulo1"/>
        <w:jc w:val="center"/>
        <w:rPr>
          <w:sz w:val="56"/>
          <w:szCs w:val="56"/>
          <w:lang w:val="es-PE"/>
        </w:rPr>
      </w:pPr>
    </w:p>
    <w:p w:rsidR="00022E7D" w:rsidRDefault="00022E7D" w:rsidP="00022E7D">
      <w:pPr>
        <w:pStyle w:val="Ttulo1"/>
        <w:jc w:val="center"/>
        <w:rPr>
          <w:sz w:val="56"/>
          <w:szCs w:val="56"/>
          <w:lang w:val="es-PE"/>
        </w:rPr>
      </w:pPr>
    </w:p>
    <w:p w:rsidR="00022E7D" w:rsidRDefault="00022E7D" w:rsidP="00022E7D">
      <w:pPr>
        <w:pStyle w:val="Ttulo1"/>
        <w:jc w:val="center"/>
        <w:rPr>
          <w:sz w:val="56"/>
          <w:szCs w:val="56"/>
          <w:lang w:val="es-PE"/>
        </w:rPr>
      </w:pPr>
    </w:p>
    <w:p w:rsidR="00022E7D" w:rsidRDefault="00022E7D" w:rsidP="00022E7D">
      <w:pPr>
        <w:pStyle w:val="Ttulo1"/>
        <w:jc w:val="center"/>
        <w:rPr>
          <w:sz w:val="56"/>
          <w:szCs w:val="56"/>
          <w:lang w:val="es-PE"/>
        </w:rPr>
      </w:pPr>
    </w:p>
    <w:p w:rsidR="00022E7D" w:rsidRDefault="00CE7070" w:rsidP="00CE7070">
      <w:pPr>
        <w:jc w:val="center"/>
        <w:rPr>
          <w:lang w:val="es-PE"/>
        </w:rPr>
      </w:pPr>
      <w:r>
        <w:rPr>
          <w:rFonts w:cs="Arial"/>
          <w:color w:val="365F91" w:themeColor="accent1" w:themeShade="BF"/>
          <w:sz w:val="56"/>
          <w:szCs w:val="56"/>
          <w:lang w:val="es-PE"/>
        </w:rPr>
        <w:t xml:space="preserve">Introducción a Amazon AWS </w:t>
      </w:r>
      <w:r w:rsidRPr="00CE7070">
        <w:rPr>
          <w:rFonts w:cs="Arial"/>
          <w:color w:val="365F91" w:themeColor="accent1" w:themeShade="BF"/>
          <w:sz w:val="56"/>
          <w:szCs w:val="56"/>
          <w:lang w:val="es-PE"/>
        </w:rPr>
        <w:t>y su ecosistema</w:t>
      </w:r>
      <w:r w:rsidR="00022E7D">
        <w:rPr>
          <w:lang w:val="es-PE"/>
        </w:rPr>
        <w:br w:type="page"/>
      </w:r>
    </w:p>
    <w:sdt>
      <w:sdtPr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ES"/>
        </w:rPr>
        <w:id w:val="-1237316749"/>
        <w:docPartObj>
          <w:docPartGallery w:val="Table of Contents"/>
          <w:docPartUnique/>
        </w:docPartObj>
      </w:sdtPr>
      <w:sdtEndPr/>
      <w:sdtContent>
        <w:p w:rsidR="00022E7D" w:rsidRDefault="00022E7D" w:rsidP="00E57F52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:rsidR="00534FC7" w:rsidRDefault="00022E7D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87886" w:history="1">
            <w:r w:rsidR="00534FC7" w:rsidRPr="00BE5C55">
              <w:rPr>
                <w:rStyle w:val="Hipervnculo"/>
                <w:noProof/>
                <w:lang w:val="es-PE"/>
              </w:rPr>
              <w:t>Configuración Inicial de AWS y CLI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_Toc198387886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3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87" w:history="1">
            <w:r w:rsidR="00534FC7" w:rsidRPr="00BE5C55">
              <w:rPr>
                <w:rStyle w:val="Hipervnculo"/>
                <w:noProof/>
                <w:lang w:val="es-PE"/>
              </w:rPr>
              <w:t>Paso 1: Crear una cuenta en AWS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_Toc198387887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3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88" w:history="1">
            <w:r w:rsidR="00534FC7" w:rsidRPr="00BE5C55">
              <w:rPr>
                <w:rStyle w:val="Hipervnculo"/>
                <w:noProof/>
                <w:lang w:val="es-PE"/>
              </w:rPr>
              <w:t>Paso 2: Crear un Usuario IAM con Acceso Administrativo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_Toc198387888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3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89" w:history="1">
            <w:r w:rsidR="00534FC7" w:rsidRPr="00BE5C55">
              <w:rPr>
                <w:rStyle w:val="Hipervnculo"/>
                <w:noProof/>
                <w:lang w:val="es-PE"/>
              </w:rPr>
              <w:t>Paso 3: Instalar y Configurar AWS CLI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_Toc198387889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3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0" w:history="1">
            <w:r w:rsidR="00534FC7" w:rsidRPr="00BE5C55">
              <w:rPr>
                <w:rStyle w:val="Hipervnculo"/>
                <w:noProof/>
                <w:lang w:val="es-PE"/>
              </w:rPr>
              <w:t>Paso 4: Validar conexión con AWS CLI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_Toc198387890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3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1" w:history="1">
            <w:r w:rsidR="00534FC7" w:rsidRPr="00BE5C55">
              <w:rPr>
                <w:rStyle w:val="Hipervnculo"/>
                <w:noProof/>
                <w:lang w:val="es-PE"/>
              </w:rPr>
              <w:t>Gestión de IAM y Política Personalizada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_Toc198387891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4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2" w:history="1">
            <w:r w:rsidR="00534FC7" w:rsidRPr="00BE5C55">
              <w:rPr>
                <w:rStyle w:val="Hipervnculo"/>
                <w:noProof/>
                <w:lang w:val="es-PE"/>
              </w:rPr>
              <w:t>Paso 1: Crear un Grupo IAM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_Toc198387892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4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3" w:history="1">
            <w:r w:rsidR="00534FC7" w:rsidRPr="00BE5C55">
              <w:rPr>
                <w:rStyle w:val="Hipervnculo"/>
                <w:noProof/>
                <w:lang w:val="es-PE"/>
              </w:rPr>
              <w:t>Paso 2: Crear una Política Personalizada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_Toc198387893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4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4" w:history="1">
            <w:r w:rsidR="00534FC7" w:rsidRPr="00BE5C55">
              <w:rPr>
                <w:rStyle w:val="Hipervnculo"/>
                <w:noProof/>
                <w:lang w:val="es-PE"/>
              </w:rPr>
              <w:t>Paso 3: Crear un Usuario con la Política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_Toc198387894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4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5" w:history="1">
            <w:r w:rsidR="00534FC7" w:rsidRPr="00BE5C55">
              <w:rPr>
                <w:rStyle w:val="Hipervnculo"/>
                <w:noProof/>
                <w:lang w:val="es-PE"/>
              </w:rPr>
              <w:t>Paso 4: Validar con AWS CLI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_Toc198387895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5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6" w:history="1">
            <w:r w:rsidR="00534FC7" w:rsidRPr="00BE5C55">
              <w:rPr>
                <w:rStyle w:val="Hipervnculo"/>
                <w:noProof/>
                <w:lang w:val="es-PE"/>
              </w:rPr>
              <w:t>VPC y EC2: Redes Personalizadas y Máquinas Virtuales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_Toc198387896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5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7" w:history="1">
            <w:r w:rsidR="00534FC7" w:rsidRPr="00BE5C55">
              <w:rPr>
                <w:rStyle w:val="Hipervnculo"/>
                <w:noProof/>
                <w:lang w:val="es-PE"/>
              </w:rPr>
              <w:t>Paso 1: Crear una VPC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_Toc198387897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5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8" w:history="1">
            <w:r w:rsidR="00534FC7" w:rsidRPr="00BE5C55">
              <w:rPr>
                <w:rStyle w:val="Hipervnculo"/>
                <w:noProof/>
                <w:lang w:val="es-PE"/>
              </w:rPr>
              <w:t>Paso 2: Crear un Grupo de Seguridad (Firewall)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_Toc198387898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5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899" w:history="1">
            <w:r w:rsidR="00534FC7" w:rsidRPr="00BE5C55">
              <w:rPr>
                <w:rStyle w:val="Hipervnculo"/>
                <w:noProof/>
                <w:lang w:val="es-PE"/>
              </w:rPr>
              <w:t>Paso 3: Crear una Instancia EC2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_Toc198387899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5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0" w:history="1">
            <w:r w:rsidR="00534FC7" w:rsidRPr="00BE5C55">
              <w:rPr>
                <w:rStyle w:val="Hipervnculo"/>
                <w:noProof/>
                <w:lang w:val="es-PE"/>
              </w:rPr>
              <w:t>Paso 4: Conectarte vía SSH desde Ubuntu (WSL)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_Toc198387900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6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1" w:history="1">
            <w:r w:rsidR="00534FC7" w:rsidRPr="00BE5C55">
              <w:rPr>
                <w:rStyle w:val="Hipervnculo"/>
                <w:noProof/>
                <w:lang w:val="es-PE"/>
              </w:rPr>
              <w:t>S3: Almacenamiento de Objetos en la Nube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_Toc198387901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6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2" w:history="1">
            <w:r w:rsidR="00534FC7" w:rsidRPr="00BE5C55">
              <w:rPr>
                <w:rStyle w:val="Hipervnculo"/>
                <w:noProof/>
                <w:lang w:val="es-PE"/>
              </w:rPr>
              <w:t>Paso 1: Crear un Bucket S3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_Toc198387902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6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3" w:history="1">
            <w:r w:rsidR="00534FC7" w:rsidRPr="00BE5C55">
              <w:rPr>
                <w:rStyle w:val="Hipervnculo"/>
                <w:noProof/>
                <w:lang w:val="es-PE"/>
              </w:rPr>
              <w:t>Paso 2: Subir un Archivo desde la Consola Web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_Toc198387903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6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4" w:history="1">
            <w:r w:rsidR="00534FC7" w:rsidRPr="00BE5C55">
              <w:rPr>
                <w:rStyle w:val="Hipervnculo"/>
                <w:noProof/>
                <w:lang w:val="es-PE"/>
              </w:rPr>
              <w:t>Paso 3: Instalar AWS CLI en Ubuntu (WSL)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_Toc198387904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6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5" w:history="1">
            <w:r w:rsidR="00534FC7" w:rsidRPr="00BE5C55">
              <w:rPr>
                <w:rStyle w:val="Hipervnculo"/>
                <w:noProof/>
                <w:lang w:val="es-PE"/>
              </w:rPr>
              <w:t>Paso 4: Subir y Descargar Archivos con CLI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_Toc198387905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6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6" w:history="1">
            <w:r w:rsidR="00534FC7" w:rsidRPr="00BE5C55">
              <w:rPr>
                <w:rStyle w:val="Hipervnculo"/>
                <w:noProof/>
                <w:lang w:val="es-PE"/>
              </w:rPr>
              <w:t>Paso 5: Opcional - Hacer Público un Archivo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_Toc198387906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7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7" w:history="1">
            <w:r w:rsidR="00534FC7" w:rsidRPr="00BE5C55">
              <w:rPr>
                <w:rStyle w:val="Hipervnculo"/>
                <w:noProof/>
                <w:lang w:val="es-PE"/>
              </w:rPr>
              <w:t>Despliegue de Kubernetes con Elastic Kubernetes Service (EKS)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_Toc198387907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7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8" w:history="1">
            <w:r w:rsidR="00534FC7" w:rsidRPr="00BE5C55">
              <w:rPr>
                <w:rStyle w:val="Hipervnculo"/>
                <w:noProof/>
                <w:lang w:val="es-PE"/>
              </w:rPr>
              <w:t>Paso 1: Crear un Rol IAM para EKS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_Toc198387908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7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09" w:history="1">
            <w:r w:rsidR="00534FC7" w:rsidRPr="00BE5C55">
              <w:rPr>
                <w:rStyle w:val="Hipervnculo"/>
                <w:noProof/>
              </w:rPr>
              <w:t>Paso 2: Crear un Clúster EKS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_Toc198387909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7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10" w:history="1">
            <w:r w:rsidR="00534FC7" w:rsidRPr="00BE5C55">
              <w:rPr>
                <w:rStyle w:val="Hipervnculo"/>
                <w:noProof/>
                <w:lang w:val="es-PE"/>
              </w:rPr>
              <w:t>Paso 3: Configurar kubectl y AWS CLI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_Toc198387910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7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11" w:history="1">
            <w:r w:rsidR="00534FC7" w:rsidRPr="00BE5C55">
              <w:rPr>
                <w:rStyle w:val="Hipervnculo"/>
                <w:noProof/>
                <w:lang w:val="es-PE"/>
              </w:rPr>
              <w:t>Paso 4: Crear un Grupo de Nodos Gestionados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_Toc198387911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8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534FC7" w:rsidRDefault="007667F0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912" w:history="1">
            <w:r w:rsidR="00534FC7" w:rsidRPr="00BE5C55">
              <w:rPr>
                <w:rStyle w:val="Hipervnculo"/>
                <w:noProof/>
                <w:lang w:val="es-PE"/>
              </w:rPr>
              <w:t>Paso 5: Desplegar una Aplicación de Prueba</w:t>
            </w:r>
            <w:r w:rsidR="00534FC7">
              <w:rPr>
                <w:noProof/>
                <w:webHidden/>
              </w:rPr>
              <w:tab/>
            </w:r>
            <w:r w:rsidR="00534FC7">
              <w:rPr>
                <w:noProof/>
                <w:webHidden/>
              </w:rPr>
              <w:fldChar w:fldCharType="begin"/>
            </w:r>
            <w:r w:rsidR="00534FC7">
              <w:rPr>
                <w:noProof/>
                <w:webHidden/>
              </w:rPr>
              <w:instrText xml:space="preserve"> PAGEREF _Toc198387912 \h </w:instrText>
            </w:r>
            <w:r w:rsidR="00534FC7">
              <w:rPr>
                <w:noProof/>
                <w:webHidden/>
              </w:rPr>
            </w:r>
            <w:r w:rsidR="00534FC7">
              <w:rPr>
                <w:noProof/>
                <w:webHidden/>
              </w:rPr>
              <w:fldChar w:fldCharType="separate"/>
            </w:r>
            <w:r w:rsidR="00534FC7">
              <w:rPr>
                <w:noProof/>
                <w:webHidden/>
              </w:rPr>
              <w:t>8</w:t>
            </w:r>
            <w:r w:rsidR="00534FC7">
              <w:rPr>
                <w:noProof/>
                <w:webHidden/>
              </w:rPr>
              <w:fldChar w:fldCharType="end"/>
            </w:r>
          </w:hyperlink>
        </w:p>
        <w:p w:rsidR="00022E7D" w:rsidRDefault="00022E7D">
          <w:r>
            <w:rPr>
              <w:b/>
              <w:bCs/>
              <w:lang w:val="es-ES"/>
            </w:rPr>
            <w:fldChar w:fldCharType="end"/>
          </w:r>
        </w:p>
      </w:sdtContent>
    </w:sdt>
    <w:p w:rsidR="00022E7D" w:rsidRPr="00022E7D" w:rsidRDefault="00022E7D" w:rsidP="00022E7D">
      <w:pPr>
        <w:rPr>
          <w:lang w:val="es-PE"/>
        </w:rPr>
      </w:pPr>
    </w:p>
    <w:p w:rsidR="00022E7D" w:rsidRDefault="00022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PE"/>
        </w:rPr>
      </w:pPr>
      <w:r>
        <w:rPr>
          <w:lang w:val="es-PE"/>
        </w:rPr>
        <w:br w:type="page"/>
      </w:r>
    </w:p>
    <w:p w:rsidR="00146CF7" w:rsidRPr="00022E7D" w:rsidRDefault="00CE7070" w:rsidP="003C284D">
      <w:pPr>
        <w:pStyle w:val="Ttulo1"/>
        <w:rPr>
          <w:lang w:val="es-PE"/>
        </w:rPr>
      </w:pPr>
      <w:bookmarkStart w:id="0" w:name="_Toc198387886"/>
      <w:r w:rsidRPr="00022E7D">
        <w:rPr>
          <w:lang w:val="es-PE"/>
        </w:rPr>
        <w:lastRenderedPageBreak/>
        <w:t>Configuración Inicial de AWS y CLI</w:t>
      </w:r>
      <w:bookmarkEnd w:id="0"/>
    </w:p>
    <w:p w:rsidR="00146CF7" w:rsidRPr="00022E7D" w:rsidRDefault="00CE7070">
      <w:pPr>
        <w:rPr>
          <w:lang w:val="es-PE"/>
        </w:rPr>
      </w:pPr>
      <w:r w:rsidRPr="00022E7D">
        <w:rPr>
          <w:lang w:val="es-PE"/>
        </w:rPr>
        <w:t xml:space="preserve">Este módulo te guiará en la configuración inicial de tu entorno de AWS para comenzar a trabajar con servicios como IAM, EC2, S3, VPC y EKS. Está diseñado para ejecutarse desde Windows 11 utilizando CMD, </w:t>
      </w:r>
      <w:proofErr w:type="spellStart"/>
      <w:r w:rsidRPr="00022E7D">
        <w:rPr>
          <w:lang w:val="es-PE"/>
        </w:rPr>
        <w:t>PowerShell</w:t>
      </w:r>
      <w:proofErr w:type="spellEnd"/>
      <w:r w:rsidRPr="00022E7D">
        <w:rPr>
          <w:lang w:val="es-PE"/>
        </w:rPr>
        <w:t xml:space="preserve"> o Ubuntu (WSL). Todo dentro del Free </w:t>
      </w:r>
      <w:proofErr w:type="spellStart"/>
      <w:r w:rsidRPr="00022E7D">
        <w:rPr>
          <w:lang w:val="es-PE"/>
        </w:rPr>
        <w:t>Tier</w:t>
      </w:r>
      <w:proofErr w:type="spellEnd"/>
      <w:r w:rsidRPr="00022E7D">
        <w:rPr>
          <w:lang w:val="es-PE"/>
        </w:rPr>
        <w:t xml:space="preserve"> de AWS.</w:t>
      </w:r>
    </w:p>
    <w:p w:rsidR="00146CF7" w:rsidRPr="00022E7D" w:rsidRDefault="00CE7070">
      <w:pPr>
        <w:pStyle w:val="Ttulo2"/>
        <w:rPr>
          <w:lang w:val="es-PE"/>
        </w:rPr>
      </w:pPr>
      <w:bookmarkStart w:id="1" w:name="_Toc198387887"/>
      <w:r w:rsidRPr="00022E7D">
        <w:rPr>
          <w:lang w:val="es-PE"/>
        </w:rPr>
        <w:t>Paso 1: Crear una cuenta en AWS</w:t>
      </w:r>
      <w:bookmarkEnd w:id="1"/>
    </w:p>
    <w:p w:rsidR="00146CF7" w:rsidRPr="00022E7D" w:rsidRDefault="00CE7070">
      <w:pPr>
        <w:rPr>
          <w:lang w:val="es-PE"/>
        </w:rPr>
      </w:pPr>
      <w:r w:rsidRPr="00022E7D">
        <w:rPr>
          <w:lang w:val="es-PE"/>
        </w:rPr>
        <w:t>1. Accede a https://aws.amazon.com y selecciona 'Crear una cuenta gratuita'.</w:t>
      </w:r>
      <w:r w:rsidRPr="00022E7D">
        <w:rPr>
          <w:lang w:val="es-PE"/>
        </w:rPr>
        <w:br/>
        <w:t>2. Completa el formulario con tu correo electrónico, contraseña y nombre de la cuenta.</w:t>
      </w:r>
      <w:r w:rsidRPr="00022E7D">
        <w:rPr>
          <w:lang w:val="es-PE"/>
        </w:rPr>
        <w:br/>
        <w:t xml:space="preserve">3. Proporciona los datos de tu tarjeta de crédito/débito (no se cobrará si usas el Free </w:t>
      </w:r>
      <w:proofErr w:type="spellStart"/>
      <w:r w:rsidRPr="00022E7D">
        <w:rPr>
          <w:lang w:val="es-PE"/>
        </w:rPr>
        <w:t>Tier</w:t>
      </w:r>
      <w:proofErr w:type="spellEnd"/>
      <w:r w:rsidRPr="00022E7D">
        <w:rPr>
          <w:lang w:val="es-PE"/>
        </w:rPr>
        <w:t>).</w:t>
      </w:r>
      <w:r w:rsidRPr="00022E7D">
        <w:rPr>
          <w:lang w:val="es-PE"/>
        </w:rPr>
        <w:br/>
        <w:t>4. Verifica tu identidad mediante SMS o llamada telefónica.</w:t>
      </w:r>
      <w:r w:rsidRPr="00022E7D">
        <w:rPr>
          <w:lang w:val="es-PE"/>
        </w:rPr>
        <w:br/>
        <w:t>5. Selecciona el plan Básico (Free).</w:t>
      </w:r>
      <w:r w:rsidRPr="00022E7D">
        <w:rPr>
          <w:lang w:val="es-PE"/>
        </w:rPr>
        <w:br/>
        <w:t>6. Accede al portal de administración en https://console.aws.amazon.com</w:t>
      </w:r>
    </w:p>
    <w:p w:rsidR="00146CF7" w:rsidRPr="00022E7D" w:rsidRDefault="00CE7070">
      <w:pPr>
        <w:pStyle w:val="Ttulo2"/>
        <w:rPr>
          <w:lang w:val="es-PE"/>
        </w:rPr>
      </w:pPr>
      <w:bookmarkStart w:id="2" w:name="_Toc198387888"/>
      <w:r w:rsidRPr="00022E7D">
        <w:rPr>
          <w:lang w:val="es-PE"/>
        </w:rPr>
        <w:t>Paso 2: Crear un Usuario IAM con Acceso Administrativo</w:t>
      </w:r>
      <w:bookmarkEnd w:id="2"/>
    </w:p>
    <w:p w:rsidR="00146CF7" w:rsidRPr="00022E7D" w:rsidRDefault="00CE7070">
      <w:pPr>
        <w:rPr>
          <w:lang w:val="es-PE"/>
        </w:rPr>
      </w:pPr>
      <w:r w:rsidRPr="00022E7D">
        <w:rPr>
          <w:lang w:val="es-PE"/>
        </w:rPr>
        <w:t>1. Desde la consola, busca 'IAM' y entra al servicio.</w:t>
      </w:r>
      <w:r w:rsidRPr="00022E7D">
        <w:rPr>
          <w:lang w:val="es-PE"/>
        </w:rPr>
        <w:br/>
        <w:t>2. Ve a 'Usuarios' &gt; 'Agregar usuario'.</w:t>
      </w:r>
      <w:r w:rsidRPr="00022E7D">
        <w:rPr>
          <w:lang w:val="es-PE"/>
        </w:rPr>
        <w:br/>
        <w:t xml:space="preserve">3. Nombre de usuario: </w:t>
      </w:r>
      <w:proofErr w:type="spellStart"/>
      <w:r w:rsidRPr="00022E7D">
        <w:rPr>
          <w:lang w:val="es-PE"/>
        </w:rPr>
        <w:t>admin-user</w:t>
      </w:r>
      <w:proofErr w:type="spellEnd"/>
      <w:r w:rsidRPr="00022E7D">
        <w:rPr>
          <w:lang w:val="es-PE"/>
        </w:rPr>
        <w:br/>
        <w:t>4. Selecciona 'Acceso mediante consola de administración de AWS' y crea una contraseña.</w:t>
      </w:r>
      <w:r w:rsidRPr="00022E7D">
        <w:rPr>
          <w:lang w:val="es-PE"/>
        </w:rPr>
        <w:br/>
        <w:t>5. Asigna permisos: elige 'Adjuntar políticas existentes directamente' y selecciona '</w:t>
      </w:r>
      <w:proofErr w:type="spellStart"/>
      <w:r w:rsidRPr="00022E7D">
        <w:rPr>
          <w:lang w:val="es-PE"/>
        </w:rPr>
        <w:t>AdministratorAccess</w:t>
      </w:r>
      <w:proofErr w:type="spellEnd"/>
      <w:r w:rsidRPr="00022E7D">
        <w:rPr>
          <w:lang w:val="es-PE"/>
        </w:rPr>
        <w:t>'.</w:t>
      </w:r>
      <w:r w:rsidRPr="00022E7D">
        <w:rPr>
          <w:lang w:val="es-PE"/>
        </w:rPr>
        <w:br/>
        <w:t>6. Finaliza la creación del usuario.</w:t>
      </w:r>
    </w:p>
    <w:p w:rsidR="00146CF7" w:rsidRPr="00022E7D" w:rsidRDefault="00CE7070">
      <w:pPr>
        <w:pStyle w:val="Ttulo2"/>
        <w:rPr>
          <w:lang w:val="es-PE"/>
        </w:rPr>
      </w:pPr>
      <w:bookmarkStart w:id="3" w:name="_Toc198387889"/>
      <w:r w:rsidRPr="00022E7D">
        <w:rPr>
          <w:lang w:val="es-PE"/>
        </w:rPr>
        <w:t>Paso 3: Instalar y Configurar AWS CLI</w:t>
      </w:r>
      <w:bookmarkEnd w:id="3"/>
    </w:p>
    <w:p w:rsidR="00146CF7" w:rsidRPr="00022E7D" w:rsidRDefault="00CE7070">
      <w:pPr>
        <w:rPr>
          <w:lang w:val="es-PE"/>
        </w:rPr>
      </w:pPr>
      <w:r w:rsidRPr="00022E7D">
        <w:rPr>
          <w:lang w:val="es-PE"/>
        </w:rPr>
        <w:t>1. Descargar AWS CLI para Windows desde: https://aws.amazon.com/cli/</w:t>
      </w:r>
      <w:r w:rsidRPr="00022E7D">
        <w:rPr>
          <w:lang w:val="es-PE"/>
        </w:rPr>
        <w:br/>
        <w:t>2. Instalar y luego verificar con:</w:t>
      </w:r>
      <w:r w:rsidRPr="00022E7D">
        <w:rPr>
          <w:lang w:val="es-PE"/>
        </w:rPr>
        <w:br/>
        <w:t xml:space="preserve">   CMD o </w:t>
      </w:r>
      <w:proofErr w:type="spellStart"/>
      <w:r w:rsidRPr="00022E7D">
        <w:rPr>
          <w:lang w:val="es-PE"/>
        </w:rPr>
        <w:t>PowerShell</w:t>
      </w:r>
      <w:proofErr w:type="spellEnd"/>
      <w:r w:rsidRPr="00022E7D">
        <w:rPr>
          <w:lang w:val="es-PE"/>
        </w:rPr>
        <w:t>:</w:t>
      </w:r>
      <w:r w:rsidRPr="00022E7D">
        <w:rPr>
          <w:lang w:val="es-PE"/>
        </w:rPr>
        <w:br/>
        <w:t xml:space="preserve">   </w:t>
      </w:r>
      <w:proofErr w:type="spellStart"/>
      <w:r w:rsidRPr="00022E7D">
        <w:rPr>
          <w:lang w:val="es-PE"/>
        </w:rPr>
        <w:t>aws</w:t>
      </w:r>
      <w:proofErr w:type="spellEnd"/>
      <w:r w:rsidRPr="00022E7D">
        <w:rPr>
          <w:lang w:val="es-PE"/>
        </w:rPr>
        <w:t xml:space="preserve"> --</w:t>
      </w:r>
      <w:proofErr w:type="spellStart"/>
      <w:r w:rsidRPr="00022E7D">
        <w:rPr>
          <w:lang w:val="es-PE"/>
        </w:rPr>
        <w:t>version</w:t>
      </w:r>
      <w:proofErr w:type="spellEnd"/>
      <w:r w:rsidRPr="00022E7D">
        <w:rPr>
          <w:lang w:val="es-PE"/>
        </w:rPr>
        <w:br/>
      </w:r>
      <w:r w:rsidRPr="00022E7D">
        <w:rPr>
          <w:lang w:val="es-PE"/>
        </w:rPr>
        <w:br/>
        <w:t>3. Configurar las credenciales con el siguiente comando (usa las credenciales del usuario IAM creado):</w:t>
      </w:r>
      <w:r w:rsidRPr="00022E7D">
        <w:rPr>
          <w:lang w:val="es-PE"/>
        </w:rPr>
        <w:br/>
        <w:t xml:space="preserve">   </w:t>
      </w:r>
      <w:proofErr w:type="spellStart"/>
      <w:r w:rsidRPr="00022E7D">
        <w:rPr>
          <w:lang w:val="es-PE"/>
        </w:rPr>
        <w:t>aws</w:t>
      </w:r>
      <w:proofErr w:type="spellEnd"/>
      <w:r w:rsidRPr="00022E7D">
        <w:rPr>
          <w:lang w:val="es-PE"/>
        </w:rPr>
        <w:t xml:space="preserve"> configure</w:t>
      </w:r>
      <w:r w:rsidRPr="00022E7D">
        <w:rPr>
          <w:lang w:val="es-PE"/>
        </w:rPr>
        <w:br/>
        <w:t xml:space="preserve">   - AWS Access Key ID: [tu clave]</w:t>
      </w:r>
      <w:r w:rsidRPr="00022E7D">
        <w:rPr>
          <w:lang w:val="es-PE"/>
        </w:rPr>
        <w:br/>
        <w:t xml:space="preserve">   - AWS </w:t>
      </w:r>
      <w:proofErr w:type="spellStart"/>
      <w:r w:rsidRPr="00022E7D">
        <w:rPr>
          <w:lang w:val="es-PE"/>
        </w:rPr>
        <w:t>Secret</w:t>
      </w:r>
      <w:proofErr w:type="spellEnd"/>
      <w:r w:rsidRPr="00022E7D">
        <w:rPr>
          <w:lang w:val="es-PE"/>
        </w:rPr>
        <w:t xml:space="preserve"> Access Key: [tu secreto]</w:t>
      </w:r>
      <w:r w:rsidRPr="00022E7D">
        <w:rPr>
          <w:lang w:val="es-PE"/>
        </w:rPr>
        <w:br/>
        <w:t xml:space="preserve">   - Región por defecto: us-east-1</w:t>
      </w:r>
      <w:r w:rsidRPr="00022E7D">
        <w:rPr>
          <w:lang w:val="es-PE"/>
        </w:rPr>
        <w:br/>
        <w:t xml:space="preserve">   - Formato de salida: </w:t>
      </w:r>
      <w:proofErr w:type="spellStart"/>
      <w:r w:rsidRPr="00022E7D">
        <w:rPr>
          <w:lang w:val="es-PE"/>
        </w:rPr>
        <w:t>json</w:t>
      </w:r>
      <w:proofErr w:type="spellEnd"/>
    </w:p>
    <w:p w:rsidR="00146CF7" w:rsidRPr="00022E7D" w:rsidRDefault="00CE7070">
      <w:pPr>
        <w:pStyle w:val="Ttulo2"/>
        <w:rPr>
          <w:lang w:val="es-PE"/>
        </w:rPr>
      </w:pPr>
      <w:bookmarkStart w:id="4" w:name="_Toc198387890"/>
      <w:r w:rsidRPr="00022E7D">
        <w:rPr>
          <w:lang w:val="es-PE"/>
        </w:rPr>
        <w:t>Paso 4: Validar conexión con AWS CLI</w:t>
      </w:r>
      <w:bookmarkEnd w:id="4"/>
    </w:p>
    <w:p w:rsidR="007667F0" w:rsidRDefault="00CE7070">
      <w:pPr>
        <w:rPr>
          <w:lang w:val="es-PE"/>
        </w:rPr>
      </w:pPr>
      <w:r w:rsidRPr="00022E7D">
        <w:rPr>
          <w:lang w:val="es-PE"/>
        </w:rPr>
        <w:t>Ejecuta el siguiente comando para validar que estás conectado correctamente:</w:t>
      </w:r>
      <w:r w:rsidRPr="00022E7D">
        <w:rPr>
          <w:lang w:val="es-PE"/>
        </w:rPr>
        <w:br/>
        <w:t xml:space="preserve">   </w:t>
      </w:r>
      <w:proofErr w:type="spellStart"/>
      <w:r w:rsidRPr="00022E7D">
        <w:rPr>
          <w:lang w:val="es-PE"/>
        </w:rPr>
        <w:t>aws</w:t>
      </w:r>
      <w:proofErr w:type="spellEnd"/>
      <w:r w:rsidRPr="00022E7D">
        <w:rPr>
          <w:lang w:val="es-PE"/>
        </w:rPr>
        <w:t xml:space="preserve"> </w:t>
      </w:r>
      <w:proofErr w:type="spellStart"/>
      <w:r w:rsidRPr="00022E7D">
        <w:rPr>
          <w:lang w:val="es-PE"/>
        </w:rPr>
        <w:t>sts</w:t>
      </w:r>
      <w:proofErr w:type="spellEnd"/>
      <w:r w:rsidRPr="00022E7D">
        <w:rPr>
          <w:lang w:val="es-PE"/>
        </w:rPr>
        <w:t xml:space="preserve"> </w:t>
      </w:r>
      <w:proofErr w:type="spellStart"/>
      <w:r w:rsidRPr="00022E7D">
        <w:rPr>
          <w:lang w:val="es-PE"/>
        </w:rPr>
        <w:t>get-caller-identity</w:t>
      </w:r>
      <w:proofErr w:type="spellEnd"/>
    </w:p>
    <w:p w:rsidR="007667F0" w:rsidRDefault="007667F0">
      <w:pPr>
        <w:rPr>
          <w:lang w:val="es-PE"/>
        </w:rPr>
      </w:pPr>
      <w:r w:rsidRPr="00022E7D">
        <w:rPr>
          <w:lang w:val="es-PE"/>
        </w:rPr>
        <w:t>Debe devolver tu ID de cuenta, usuario y ARN.</w:t>
      </w:r>
    </w:p>
    <w:p w:rsidR="00146CF7" w:rsidRPr="007667F0" w:rsidRDefault="007667F0">
      <w:pPr>
        <w:rPr>
          <w:lang w:val="es-PE"/>
        </w:rPr>
      </w:pPr>
      <w:proofErr w:type="spellStart"/>
      <w:r w:rsidRPr="007667F0">
        <w:rPr>
          <w:lang w:val="es-PE"/>
        </w:rPr>
        <w:lastRenderedPageBreak/>
        <w:t>aws</w:t>
      </w:r>
      <w:proofErr w:type="spellEnd"/>
      <w:r w:rsidRPr="007667F0">
        <w:rPr>
          <w:lang w:val="es-PE"/>
        </w:rPr>
        <w:t xml:space="preserve"> s3 </w:t>
      </w:r>
      <w:proofErr w:type="spellStart"/>
      <w:r w:rsidRPr="007667F0">
        <w:rPr>
          <w:lang w:val="es-PE"/>
        </w:rPr>
        <w:t>ls</w:t>
      </w:r>
      <w:proofErr w:type="spellEnd"/>
      <w:r w:rsidR="00CE7070" w:rsidRPr="007667F0">
        <w:rPr>
          <w:lang w:val="es-PE"/>
        </w:rPr>
        <w:br/>
      </w:r>
      <w:r w:rsidRPr="007667F0">
        <w:rPr>
          <w:lang w:val="es-PE"/>
        </w:rPr>
        <w:t xml:space="preserve">devuelve la </w:t>
      </w:r>
      <w:r>
        <w:rPr>
          <w:lang w:val="es-PE"/>
        </w:rPr>
        <w:t xml:space="preserve">lista de </w:t>
      </w:r>
      <w:proofErr w:type="spellStart"/>
      <w:r>
        <w:rPr>
          <w:lang w:val="es-PE"/>
        </w:rPr>
        <w:t>bucket</w:t>
      </w:r>
      <w:proofErr w:type="spellEnd"/>
      <w:r>
        <w:rPr>
          <w:lang w:val="es-PE"/>
        </w:rPr>
        <w:t xml:space="preserve"> de mi cuenta</w:t>
      </w:r>
    </w:p>
    <w:p w:rsidR="003C284D" w:rsidRPr="003C284D" w:rsidRDefault="003C284D" w:rsidP="003C284D">
      <w:pPr>
        <w:pStyle w:val="Ttulo1"/>
        <w:rPr>
          <w:lang w:val="es-PE"/>
        </w:rPr>
      </w:pPr>
      <w:bookmarkStart w:id="5" w:name="_Toc198387891"/>
      <w:r w:rsidRPr="003C284D">
        <w:rPr>
          <w:lang w:val="es-PE"/>
        </w:rPr>
        <w:t>Gestión de IAM y Política Personalizada</w:t>
      </w:r>
      <w:bookmarkEnd w:id="5"/>
    </w:p>
    <w:p w:rsidR="003C284D" w:rsidRPr="003C284D" w:rsidRDefault="003C284D" w:rsidP="003C284D">
      <w:pPr>
        <w:rPr>
          <w:lang w:val="es-PE"/>
        </w:rPr>
      </w:pPr>
      <w:r w:rsidRPr="003C284D">
        <w:rPr>
          <w:lang w:val="es-PE"/>
        </w:rPr>
        <w:t>En este módulo aprenderás a crear roles, grupos y políticas personalizadas en IAM (</w:t>
      </w:r>
      <w:proofErr w:type="spellStart"/>
      <w:r w:rsidRPr="003C284D">
        <w:rPr>
          <w:lang w:val="es-PE"/>
        </w:rPr>
        <w:t>Identity</w:t>
      </w:r>
      <w:proofErr w:type="spellEnd"/>
      <w:r w:rsidRPr="003C284D">
        <w:rPr>
          <w:lang w:val="es-PE"/>
        </w:rPr>
        <w:t xml:space="preserve"> and Access Management). También configurarás permisos mínimos para un usuario con acceso limitado a S3.</w:t>
      </w:r>
    </w:p>
    <w:p w:rsidR="003C284D" w:rsidRPr="003C284D" w:rsidRDefault="003C284D" w:rsidP="003C284D">
      <w:pPr>
        <w:pStyle w:val="Ttulo2"/>
        <w:rPr>
          <w:lang w:val="es-PE"/>
        </w:rPr>
      </w:pPr>
      <w:bookmarkStart w:id="6" w:name="_Toc198387892"/>
      <w:r w:rsidRPr="003C284D">
        <w:rPr>
          <w:lang w:val="es-PE"/>
        </w:rPr>
        <w:t>Paso 1: Crear un Grupo IAM</w:t>
      </w:r>
      <w:bookmarkEnd w:id="6"/>
    </w:p>
    <w:p w:rsidR="003C284D" w:rsidRPr="003C284D" w:rsidRDefault="003C284D" w:rsidP="003C284D">
      <w:pPr>
        <w:rPr>
          <w:lang w:val="es-PE"/>
        </w:rPr>
      </w:pPr>
      <w:r w:rsidRPr="003C284D">
        <w:rPr>
          <w:lang w:val="es-PE"/>
        </w:rPr>
        <w:t>1. Accede a IAM desde la consola.</w:t>
      </w:r>
      <w:r w:rsidRPr="003C284D">
        <w:rPr>
          <w:lang w:val="es-PE"/>
        </w:rPr>
        <w:br/>
        <w:t>2. Ve a 'Grupos de usuarios' &gt; 'Crear grupo'.</w:t>
      </w:r>
      <w:r w:rsidRPr="003C284D">
        <w:rPr>
          <w:lang w:val="es-PE"/>
        </w:rPr>
        <w:br/>
        <w:t>3. Nombre del grupo: s3-readonly-group</w:t>
      </w:r>
      <w:r w:rsidRPr="003C284D">
        <w:rPr>
          <w:lang w:val="es-PE"/>
        </w:rPr>
        <w:br/>
        <w:t>4. Adjunta la política 'AmazonS3ReadOnlyAccess'.</w:t>
      </w:r>
      <w:r w:rsidRPr="003C284D">
        <w:rPr>
          <w:lang w:val="es-PE"/>
        </w:rPr>
        <w:br/>
        <w:t>5. Crea el grupo.</w:t>
      </w:r>
    </w:p>
    <w:p w:rsidR="003C284D" w:rsidRPr="003C284D" w:rsidRDefault="003C284D" w:rsidP="003C284D">
      <w:pPr>
        <w:pStyle w:val="Ttulo2"/>
        <w:rPr>
          <w:lang w:val="es-PE"/>
        </w:rPr>
      </w:pPr>
      <w:bookmarkStart w:id="7" w:name="_Toc198387893"/>
      <w:r w:rsidRPr="003C284D">
        <w:rPr>
          <w:lang w:val="es-PE"/>
        </w:rPr>
        <w:t>Paso 2: Crear una Política Personalizada</w:t>
      </w:r>
      <w:bookmarkEnd w:id="7"/>
    </w:p>
    <w:p w:rsidR="003C284D" w:rsidRPr="003C284D" w:rsidRDefault="003C284D" w:rsidP="003C284D">
      <w:pPr>
        <w:rPr>
          <w:lang w:val="es-PE"/>
        </w:rPr>
      </w:pPr>
      <w:r w:rsidRPr="003C284D">
        <w:rPr>
          <w:lang w:val="es-PE"/>
        </w:rPr>
        <w:t>1. En IAM, ve a 'Políticas' &gt; 'Crear política'.</w:t>
      </w:r>
      <w:r w:rsidRPr="003C284D">
        <w:rPr>
          <w:lang w:val="es-PE"/>
        </w:rPr>
        <w:br/>
        <w:t>2. Selecciona 'Editor JSON' y pega el siguiente contenido:</w:t>
      </w:r>
    </w:p>
    <w:p w:rsidR="003C284D" w:rsidRDefault="003C284D" w:rsidP="003C284D">
      <w:r>
        <w:t>{</w:t>
      </w:r>
      <w:r>
        <w:br/>
        <w:t xml:space="preserve">    "Version": "2012-10-17",</w:t>
      </w:r>
      <w:r>
        <w:br/>
        <w:t xml:space="preserve">    "Statement": [</w:t>
      </w:r>
      <w:r>
        <w:br/>
        <w:t xml:space="preserve">        {</w:t>
      </w:r>
      <w:r>
        <w:br/>
        <w:t xml:space="preserve">            "Effect": "Allow",</w:t>
      </w:r>
      <w:r>
        <w:br/>
        <w:t xml:space="preserve">            "Action": [</w:t>
      </w:r>
      <w:r>
        <w:br/>
        <w:t xml:space="preserve">                "s3:ListBucket",</w:t>
      </w:r>
      <w:r>
        <w:br/>
        <w:t xml:space="preserve">                "s3:GetObject"</w:t>
      </w:r>
      <w:r>
        <w:br/>
        <w:t xml:space="preserve">            ],</w:t>
      </w:r>
      <w:r>
        <w:br/>
        <w:t xml:space="preserve">            "Resource": [</w:t>
      </w:r>
      <w:r>
        <w:br/>
        <w:t xml:space="preserve">                "arn:aws:s3:::</w:t>
      </w:r>
      <w:proofErr w:type="spellStart"/>
      <w:r>
        <w:t>tu</w:t>
      </w:r>
      <w:proofErr w:type="spellEnd"/>
      <w:r>
        <w:t>-bucket-</w:t>
      </w:r>
      <w:proofErr w:type="spellStart"/>
      <w:r>
        <w:t>ejemplo</w:t>
      </w:r>
      <w:proofErr w:type="spellEnd"/>
      <w:r>
        <w:t>",</w:t>
      </w:r>
      <w:r>
        <w:br/>
        <w:t xml:space="preserve">                "arn:aws:s3:::</w:t>
      </w:r>
      <w:proofErr w:type="spellStart"/>
      <w:r>
        <w:t>tu</w:t>
      </w:r>
      <w:proofErr w:type="spellEnd"/>
      <w:r>
        <w:t>-bucket-</w:t>
      </w:r>
      <w:proofErr w:type="spellStart"/>
      <w:r>
        <w:t>ejemplo</w:t>
      </w:r>
      <w:proofErr w:type="spellEnd"/>
      <w:r>
        <w:t>/*"</w:t>
      </w:r>
      <w:r>
        <w:br/>
        <w:t xml:space="preserve">            ]</w:t>
      </w:r>
      <w:r>
        <w:br/>
        <w:t xml:space="preserve">        }</w:t>
      </w:r>
      <w:r>
        <w:br/>
        <w:t xml:space="preserve">    ]</w:t>
      </w:r>
      <w:r>
        <w:br/>
        <w:t>}</w:t>
      </w:r>
    </w:p>
    <w:p w:rsidR="003C284D" w:rsidRPr="003C284D" w:rsidRDefault="003C284D" w:rsidP="003C284D">
      <w:pPr>
        <w:rPr>
          <w:lang w:val="es-PE"/>
        </w:rPr>
      </w:pPr>
      <w:r w:rsidRPr="003C284D">
        <w:rPr>
          <w:lang w:val="es-PE"/>
        </w:rPr>
        <w:t>3. Haz clic en 'Siguiente', agrega un nombre como 'S3BucketReadOnlyPolicy', luego crea la política.</w:t>
      </w:r>
    </w:p>
    <w:p w:rsidR="003C284D" w:rsidRPr="003C284D" w:rsidRDefault="003C284D" w:rsidP="003C284D">
      <w:pPr>
        <w:pStyle w:val="Ttulo2"/>
        <w:rPr>
          <w:lang w:val="es-PE"/>
        </w:rPr>
      </w:pPr>
      <w:bookmarkStart w:id="8" w:name="_Toc198387894"/>
      <w:r w:rsidRPr="003C284D">
        <w:rPr>
          <w:lang w:val="es-PE"/>
        </w:rPr>
        <w:t>Paso 3: Crear un Usuario con la Política</w:t>
      </w:r>
      <w:bookmarkEnd w:id="8"/>
    </w:p>
    <w:p w:rsidR="003C284D" w:rsidRPr="003C284D" w:rsidRDefault="003C284D" w:rsidP="003C284D">
      <w:pPr>
        <w:rPr>
          <w:lang w:val="es-PE"/>
        </w:rPr>
      </w:pPr>
      <w:r w:rsidRPr="003C284D">
        <w:rPr>
          <w:lang w:val="es-PE"/>
        </w:rPr>
        <w:t>1. Ve a 'Usuarios' &gt; 'Agregar usuario'.</w:t>
      </w:r>
      <w:r w:rsidRPr="003C284D">
        <w:rPr>
          <w:lang w:val="es-PE"/>
        </w:rPr>
        <w:br/>
        <w:t>2. Nombre del usuario: s3-user</w:t>
      </w:r>
      <w:r w:rsidRPr="003C284D">
        <w:rPr>
          <w:lang w:val="es-PE"/>
        </w:rPr>
        <w:br/>
        <w:t>3. Habilita acceso por consola o acceso programático (según necesidad).</w:t>
      </w:r>
      <w:r w:rsidRPr="003C284D">
        <w:rPr>
          <w:lang w:val="es-PE"/>
        </w:rPr>
        <w:br/>
        <w:t xml:space="preserve">4. Asigna el usuario al grupo 's3-readonly-group' y adjunta la política personalizada </w:t>
      </w:r>
      <w:r w:rsidRPr="003C284D">
        <w:rPr>
          <w:lang w:val="es-PE"/>
        </w:rPr>
        <w:lastRenderedPageBreak/>
        <w:t>adicionalmente.</w:t>
      </w:r>
      <w:r w:rsidRPr="003C284D">
        <w:rPr>
          <w:lang w:val="es-PE"/>
        </w:rPr>
        <w:br/>
        <w:t>5. Crea el usuario y guarda sus credenciales.</w:t>
      </w:r>
    </w:p>
    <w:p w:rsidR="003C284D" w:rsidRPr="003C284D" w:rsidRDefault="003C284D" w:rsidP="003C284D">
      <w:pPr>
        <w:pStyle w:val="Ttulo2"/>
        <w:rPr>
          <w:lang w:val="es-PE"/>
        </w:rPr>
      </w:pPr>
      <w:bookmarkStart w:id="9" w:name="_Toc198387895"/>
      <w:r w:rsidRPr="003C284D">
        <w:rPr>
          <w:lang w:val="es-PE"/>
        </w:rPr>
        <w:t>Paso 4: Validar con AWS CLI</w:t>
      </w:r>
      <w:bookmarkEnd w:id="9"/>
    </w:p>
    <w:p w:rsidR="003C284D" w:rsidRPr="003C284D" w:rsidRDefault="003C284D" w:rsidP="003C284D">
      <w:pPr>
        <w:rPr>
          <w:lang w:val="es-PE"/>
        </w:rPr>
      </w:pPr>
      <w:r w:rsidRPr="003C284D">
        <w:rPr>
          <w:lang w:val="es-PE"/>
        </w:rPr>
        <w:t>1. Ejecuta el comando `</w:t>
      </w:r>
      <w:proofErr w:type="spellStart"/>
      <w:r w:rsidRPr="003C284D">
        <w:rPr>
          <w:lang w:val="es-PE"/>
        </w:rPr>
        <w:t>aws</w:t>
      </w:r>
      <w:proofErr w:type="spellEnd"/>
      <w:r w:rsidRPr="003C284D">
        <w:rPr>
          <w:lang w:val="es-PE"/>
        </w:rPr>
        <w:t xml:space="preserve"> s3 </w:t>
      </w:r>
      <w:proofErr w:type="spellStart"/>
      <w:r w:rsidRPr="003C284D">
        <w:rPr>
          <w:lang w:val="es-PE"/>
        </w:rPr>
        <w:t>ls</w:t>
      </w:r>
      <w:proofErr w:type="spellEnd"/>
      <w:r w:rsidRPr="003C284D">
        <w:rPr>
          <w:lang w:val="es-PE"/>
        </w:rPr>
        <w:t xml:space="preserve"> s3://tu-bucket-ejemplo --</w:t>
      </w:r>
      <w:proofErr w:type="spellStart"/>
      <w:r w:rsidRPr="003C284D">
        <w:rPr>
          <w:lang w:val="es-PE"/>
        </w:rPr>
        <w:t>profile</w:t>
      </w:r>
      <w:proofErr w:type="spellEnd"/>
      <w:r w:rsidRPr="003C284D">
        <w:rPr>
          <w:lang w:val="es-PE"/>
        </w:rPr>
        <w:t xml:space="preserve"> s3-user` (si configuraste múltiples perfiles).</w:t>
      </w:r>
      <w:r w:rsidRPr="003C284D">
        <w:rPr>
          <w:lang w:val="es-PE"/>
        </w:rPr>
        <w:br/>
        <w:t>2. Si todo está correcto, verás la lista de objetos. Si no, revisa permisos y políticas.</w:t>
      </w:r>
    </w:p>
    <w:p w:rsidR="003C284D" w:rsidRPr="007F644B" w:rsidRDefault="003C284D" w:rsidP="003C284D">
      <w:pPr>
        <w:pStyle w:val="Ttulo1"/>
        <w:rPr>
          <w:lang w:val="es-PE"/>
        </w:rPr>
      </w:pPr>
      <w:bookmarkStart w:id="10" w:name="_Toc198387896"/>
      <w:r w:rsidRPr="007F644B">
        <w:rPr>
          <w:lang w:val="es-PE"/>
        </w:rPr>
        <w:t>VPC y EC2: Redes Personalizadas y Máquinas Virtuales</w:t>
      </w:r>
      <w:bookmarkEnd w:id="10"/>
    </w:p>
    <w:p w:rsidR="003C284D" w:rsidRPr="003C284D" w:rsidRDefault="003C284D" w:rsidP="003C284D">
      <w:pPr>
        <w:rPr>
          <w:lang w:val="es-PE"/>
        </w:rPr>
      </w:pPr>
      <w:r w:rsidRPr="003C284D">
        <w:rPr>
          <w:lang w:val="es-PE"/>
        </w:rPr>
        <w:t xml:space="preserve">Este módulo te guía en la creación de una red personalizada (VPC) y una instancia EC2 básica dentro del Free </w:t>
      </w:r>
      <w:proofErr w:type="spellStart"/>
      <w:r w:rsidRPr="003C284D">
        <w:rPr>
          <w:lang w:val="es-PE"/>
        </w:rPr>
        <w:t>Tier</w:t>
      </w:r>
      <w:proofErr w:type="spellEnd"/>
      <w:r w:rsidRPr="003C284D">
        <w:rPr>
          <w:lang w:val="es-PE"/>
        </w:rPr>
        <w:t>. Aprenderás a configurar subredes, tablas de rutas, un grupo de seguridad y una instancia EC2 con acceso SSH.</w:t>
      </w:r>
    </w:p>
    <w:p w:rsidR="003C284D" w:rsidRPr="003C284D" w:rsidRDefault="003C284D" w:rsidP="003C284D">
      <w:pPr>
        <w:pStyle w:val="Ttulo2"/>
        <w:rPr>
          <w:lang w:val="es-PE"/>
        </w:rPr>
      </w:pPr>
      <w:bookmarkStart w:id="11" w:name="_Toc198387897"/>
      <w:r w:rsidRPr="003C284D">
        <w:rPr>
          <w:lang w:val="es-PE"/>
        </w:rPr>
        <w:t>Paso 1: Crear una VPC</w:t>
      </w:r>
      <w:bookmarkEnd w:id="11"/>
    </w:p>
    <w:p w:rsidR="003C284D" w:rsidRPr="003C284D" w:rsidRDefault="003C284D" w:rsidP="003C284D">
      <w:pPr>
        <w:rPr>
          <w:lang w:val="es-PE"/>
        </w:rPr>
      </w:pPr>
      <w:r w:rsidRPr="003C284D">
        <w:rPr>
          <w:lang w:val="es-PE"/>
        </w:rPr>
        <w:t>1. Desde la consola de AWS, busca y selecciona el servicio 'VPC'.</w:t>
      </w:r>
      <w:r w:rsidRPr="003C284D">
        <w:rPr>
          <w:lang w:val="es-PE"/>
        </w:rPr>
        <w:br/>
        <w:t>2. Haz clic en 'Crear VPC'.</w:t>
      </w:r>
      <w:r w:rsidRPr="003C284D">
        <w:rPr>
          <w:lang w:val="es-PE"/>
        </w:rPr>
        <w:br/>
        <w:t>3. Selecciona 'VPC solo con subred pública'.</w:t>
      </w:r>
      <w:r w:rsidRPr="003C284D">
        <w:rPr>
          <w:lang w:val="es-PE"/>
        </w:rPr>
        <w:br/>
        <w:t>4. Asigna un nombre: VPC-Ejemplo</w:t>
      </w:r>
      <w:r w:rsidRPr="003C284D">
        <w:rPr>
          <w:lang w:val="es-PE"/>
        </w:rPr>
        <w:br/>
        <w:t>5. Rango CIDR: 10.0.0.0/16</w:t>
      </w:r>
      <w:r w:rsidRPr="003C284D">
        <w:rPr>
          <w:lang w:val="es-PE"/>
        </w:rPr>
        <w:br/>
        <w:t>6. Zona de disponibilidad: us-east-1a (o la que prefieras)</w:t>
      </w:r>
      <w:r w:rsidRPr="003C284D">
        <w:rPr>
          <w:lang w:val="es-PE"/>
        </w:rPr>
        <w:br/>
        <w:t>7. Subred pública: 10.0.1.0/24</w:t>
      </w:r>
      <w:r w:rsidRPr="003C284D">
        <w:rPr>
          <w:lang w:val="es-PE"/>
        </w:rPr>
        <w:br/>
        <w:t>8. Habilita la asignación automática de IP pública.</w:t>
      </w:r>
      <w:r w:rsidRPr="003C284D">
        <w:rPr>
          <w:lang w:val="es-PE"/>
        </w:rPr>
        <w:br/>
        <w:t>9. Finaliza la creación.</w:t>
      </w:r>
    </w:p>
    <w:p w:rsidR="003C284D" w:rsidRPr="003C284D" w:rsidRDefault="003C284D" w:rsidP="003C284D">
      <w:pPr>
        <w:pStyle w:val="Ttulo2"/>
        <w:rPr>
          <w:lang w:val="es-PE"/>
        </w:rPr>
      </w:pPr>
      <w:bookmarkStart w:id="12" w:name="_Toc198387898"/>
      <w:r w:rsidRPr="003C284D">
        <w:rPr>
          <w:lang w:val="es-PE"/>
        </w:rPr>
        <w:t>Paso 2: Crear un Grupo de Seguridad (Firewall)</w:t>
      </w:r>
      <w:bookmarkEnd w:id="12"/>
    </w:p>
    <w:p w:rsidR="003C284D" w:rsidRPr="007F644B" w:rsidRDefault="003C284D" w:rsidP="003C284D">
      <w:pPr>
        <w:rPr>
          <w:lang w:val="es-PE"/>
        </w:rPr>
      </w:pPr>
      <w:r w:rsidRPr="003C284D">
        <w:rPr>
          <w:lang w:val="es-PE"/>
        </w:rPr>
        <w:t>1. En el servicio 'EC2', selecciona 'Grupos de seguridad' y haz clic en 'Crear'.</w:t>
      </w:r>
      <w:r w:rsidRPr="003C284D">
        <w:rPr>
          <w:lang w:val="es-PE"/>
        </w:rPr>
        <w:br/>
        <w:t xml:space="preserve">2. Nombre: </w:t>
      </w:r>
      <w:proofErr w:type="spellStart"/>
      <w:r w:rsidRPr="003C284D">
        <w:rPr>
          <w:lang w:val="es-PE"/>
        </w:rPr>
        <w:t>sg</w:t>
      </w:r>
      <w:proofErr w:type="spellEnd"/>
      <w:r w:rsidRPr="003C284D">
        <w:rPr>
          <w:lang w:val="es-PE"/>
        </w:rPr>
        <w:t>-acceso-</w:t>
      </w:r>
      <w:proofErr w:type="spellStart"/>
      <w:r w:rsidRPr="003C284D">
        <w:rPr>
          <w:lang w:val="es-PE"/>
        </w:rPr>
        <w:t>ssh</w:t>
      </w:r>
      <w:proofErr w:type="spellEnd"/>
      <w:r w:rsidRPr="003C284D">
        <w:rPr>
          <w:lang w:val="es-PE"/>
        </w:rPr>
        <w:br/>
        <w:t>3. Descripción: Permite acceso SSH desde tu IP</w:t>
      </w:r>
      <w:r w:rsidRPr="003C284D">
        <w:rPr>
          <w:lang w:val="es-PE"/>
        </w:rPr>
        <w:br/>
        <w:t>4. En 'Reglas de entrada', añade:</w:t>
      </w:r>
      <w:r w:rsidRPr="003C284D">
        <w:rPr>
          <w:lang w:val="es-PE"/>
        </w:rPr>
        <w:br/>
        <w:t xml:space="preserve">   - Tipo: SSH</w:t>
      </w:r>
      <w:r w:rsidRPr="003C284D">
        <w:rPr>
          <w:lang w:val="es-PE"/>
        </w:rPr>
        <w:br/>
        <w:t xml:space="preserve">   - Puerto: 22</w:t>
      </w:r>
      <w:r w:rsidRPr="003C284D">
        <w:rPr>
          <w:lang w:val="es-PE"/>
        </w:rPr>
        <w:br/>
        <w:t xml:space="preserve">   - Origen: Tu dirección IP (usa opción 'Mi IP')</w:t>
      </w:r>
      <w:r w:rsidRPr="003C284D">
        <w:rPr>
          <w:lang w:val="es-PE"/>
        </w:rPr>
        <w:br/>
        <w:t xml:space="preserve">5. </w:t>
      </w:r>
      <w:r w:rsidRPr="007F644B">
        <w:rPr>
          <w:lang w:val="es-PE"/>
        </w:rPr>
        <w:t>Crea el grupo.</w:t>
      </w:r>
    </w:p>
    <w:p w:rsidR="003C284D" w:rsidRPr="007F644B" w:rsidRDefault="003C284D" w:rsidP="003C284D">
      <w:pPr>
        <w:pStyle w:val="Ttulo2"/>
        <w:rPr>
          <w:lang w:val="es-PE"/>
        </w:rPr>
      </w:pPr>
      <w:bookmarkStart w:id="13" w:name="_Toc198387899"/>
      <w:r w:rsidRPr="007F644B">
        <w:rPr>
          <w:lang w:val="es-PE"/>
        </w:rPr>
        <w:t>Paso 3: Crear una Instancia EC2</w:t>
      </w:r>
      <w:bookmarkEnd w:id="13"/>
    </w:p>
    <w:p w:rsidR="003C284D" w:rsidRPr="003C284D" w:rsidRDefault="003C284D" w:rsidP="003C284D">
      <w:pPr>
        <w:rPr>
          <w:lang w:val="es-PE"/>
        </w:rPr>
      </w:pPr>
      <w:r w:rsidRPr="003C284D">
        <w:rPr>
          <w:lang w:val="es-PE"/>
        </w:rPr>
        <w:t>1. Desde EC2, selecciona 'Instancias' &gt; 'Lanzar instancia'.</w:t>
      </w:r>
      <w:r w:rsidRPr="003C284D">
        <w:rPr>
          <w:lang w:val="es-PE"/>
        </w:rPr>
        <w:br/>
        <w:t>2. Nombre: EC2-Ejemplo</w:t>
      </w:r>
      <w:r w:rsidRPr="003C284D">
        <w:rPr>
          <w:lang w:val="es-PE"/>
        </w:rPr>
        <w:br/>
        <w:t xml:space="preserve">3. AMI: Amazon Linux 2023 (Free </w:t>
      </w:r>
      <w:proofErr w:type="spellStart"/>
      <w:r w:rsidRPr="003C284D">
        <w:rPr>
          <w:lang w:val="es-PE"/>
        </w:rPr>
        <w:t>Tier</w:t>
      </w:r>
      <w:proofErr w:type="spellEnd"/>
      <w:r w:rsidRPr="003C284D">
        <w:rPr>
          <w:lang w:val="es-PE"/>
        </w:rPr>
        <w:t xml:space="preserve"> elegible)</w:t>
      </w:r>
      <w:r w:rsidRPr="003C284D">
        <w:rPr>
          <w:lang w:val="es-PE"/>
        </w:rPr>
        <w:br/>
        <w:t>4. Tipo: t2.micro</w:t>
      </w:r>
      <w:r w:rsidRPr="003C284D">
        <w:rPr>
          <w:lang w:val="es-PE"/>
        </w:rPr>
        <w:br/>
        <w:t>5. Par de claves: crea una nueva o usa una existente (descarga el archivo .</w:t>
      </w:r>
      <w:proofErr w:type="spellStart"/>
      <w:r w:rsidRPr="003C284D">
        <w:rPr>
          <w:lang w:val="es-PE"/>
        </w:rPr>
        <w:t>pem</w:t>
      </w:r>
      <w:proofErr w:type="spellEnd"/>
      <w:r w:rsidRPr="003C284D">
        <w:rPr>
          <w:lang w:val="es-PE"/>
        </w:rPr>
        <w:t>)</w:t>
      </w:r>
      <w:r w:rsidRPr="003C284D">
        <w:rPr>
          <w:lang w:val="es-PE"/>
        </w:rPr>
        <w:br/>
        <w:t>6. Red: VPC-Ejemplo</w:t>
      </w:r>
      <w:r w:rsidRPr="003C284D">
        <w:rPr>
          <w:lang w:val="es-PE"/>
        </w:rPr>
        <w:br/>
        <w:t>7. Subred: 10.0.1.0/24</w:t>
      </w:r>
      <w:r w:rsidRPr="003C284D">
        <w:rPr>
          <w:lang w:val="es-PE"/>
        </w:rPr>
        <w:br/>
        <w:t xml:space="preserve">8. Habilita IP pública </w:t>
      </w:r>
      <w:proofErr w:type="spellStart"/>
      <w:r w:rsidRPr="003C284D">
        <w:rPr>
          <w:lang w:val="es-PE"/>
        </w:rPr>
        <w:t>autoasignada</w:t>
      </w:r>
      <w:proofErr w:type="spellEnd"/>
      <w:r w:rsidRPr="003C284D">
        <w:rPr>
          <w:lang w:val="es-PE"/>
        </w:rPr>
        <w:br/>
      </w:r>
      <w:r w:rsidRPr="003C284D">
        <w:rPr>
          <w:lang w:val="es-PE"/>
        </w:rPr>
        <w:lastRenderedPageBreak/>
        <w:t>9. Grupo de seguridad: selecciona '</w:t>
      </w:r>
      <w:proofErr w:type="spellStart"/>
      <w:r w:rsidRPr="003C284D">
        <w:rPr>
          <w:lang w:val="es-PE"/>
        </w:rPr>
        <w:t>sg</w:t>
      </w:r>
      <w:proofErr w:type="spellEnd"/>
      <w:r w:rsidRPr="003C284D">
        <w:rPr>
          <w:lang w:val="es-PE"/>
        </w:rPr>
        <w:t>-acceso-</w:t>
      </w:r>
      <w:proofErr w:type="spellStart"/>
      <w:r w:rsidRPr="003C284D">
        <w:rPr>
          <w:lang w:val="es-PE"/>
        </w:rPr>
        <w:t>ssh</w:t>
      </w:r>
      <w:proofErr w:type="spellEnd"/>
      <w:r w:rsidRPr="003C284D">
        <w:rPr>
          <w:lang w:val="es-PE"/>
        </w:rPr>
        <w:t>'</w:t>
      </w:r>
      <w:r w:rsidRPr="003C284D">
        <w:rPr>
          <w:lang w:val="es-PE"/>
        </w:rPr>
        <w:br/>
        <w:t>10. Lanza la instancia.</w:t>
      </w:r>
    </w:p>
    <w:p w:rsidR="003C284D" w:rsidRPr="003C284D" w:rsidRDefault="003C284D" w:rsidP="003C284D">
      <w:pPr>
        <w:pStyle w:val="Ttulo2"/>
        <w:rPr>
          <w:lang w:val="es-PE"/>
        </w:rPr>
      </w:pPr>
      <w:bookmarkStart w:id="14" w:name="_Toc198387900"/>
      <w:r w:rsidRPr="003C284D">
        <w:rPr>
          <w:lang w:val="es-PE"/>
        </w:rPr>
        <w:t>Paso 4: Conectarte vía SSH desde Ubuntu (WSL)</w:t>
      </w:r>
      <w:bookmarkEnd w:id="14"/>
    </w:p>
    <w:p w:rsidR="003C284D" w:rsidRDefault="003C284D" w:rsidP="003C284D">
      <w:pPr>
        <w:rPr>
          <w:lang w:val="es-PE"/>
        </w:rPr>
      </w:pPr>
      <w:r w:rsidRPr="003C284D">
        <w:rPr>
          <w:lang w:val="es-PE"/>
        </w:rPr>
        <w:t>1. Abre Ubuntu (WSL) en Windows 11</w:t>
      </w:r>
      <w:r w:rsidRPr="003C284D">
        <w:rPr>
          <w:lang w:val="es-PE"/>
        </w:rPr>
        <w:br/>
        <w:t>2. Da permisos a tu archivo .</w:t>
      </w:r>
      <w:proofErr w:type="spellStart"/>
      <w:r w:rsidRPr="003C284D">
        <w:rPr>
          <w:lang w:val="es-PE"/>
        </w:rPr>
        <w:t>pem</w:t>
      </w:r>
      <w:proofErr w:type="spellEnd"/>
      <w:r w:rsidRPr="003C284D">
        <w:rPr>
          <w:lang w:val="es-PE"/>
        </w:rPr>
        <w:t>:</w:t>
      </w:r>
      <w:r w:rsidRPr="003C284D">
        <w:rPr>
          <w:lang w:val="es-PE"/>
        </w:rPr>
        <w:br/>
        <w:t xml:space="preserve">   </w:t>
      </w:r>
      <w:proofErr w:type="spellStart"/>
      <w:r w:rsidRPr="003C284D">
        <w:rPr>
          <w:lang w:val="es-PE"/>
        </w:rPr>
        <w:t>chmod</w:t>
      </w:r>
      <w:proofErr w:type="spellEnd"/>
      <w:r w:rsidRPr="003C284D">
        <w:rPr>
          <w:lang w:val="es-PE"/>
        </w:rPr>
        <w:t xml:space="preserve"> 400 </w:t>
      </w:r>
      <w:proofErr w:type="spellStart"/>
      <w:r w:rsidRPr="003C284D">
        <w:rPr>
          <w:lang w:val="es-PE"/>
        </w:rPr>
        <w:t>clave.pem</w:t>
      </w:r>
      <w:proofErr w:type="spellEnd"/>
      <w:r w:rsidRPr="003C284D">
        <w:rPr>
          <w:lang w:val="es-PE"/>
        </w:rPr>
        <w:br/>
        <w:t>3. Conéctate a la instancia (usa la IP pública):</w:t>
      </w:r>
      <w:r w:rsidRPr="003C284D">
        <w:rPr>
          <w:lang w:val="es-PE"/>
        </w:rPr>
        <w:br/>
        <w:t xml:space="preserve">   </w:t>
      </w:r>
      <w:proofErr w:type="spellStart"/>
      <w:r w:rsidRPr="003C284D">
        <w:rPr>
          <w:lang w:val="es-PE"/>
        </w:rPr>
        <w:t>ssh</w:t>
      </w:r>
      <w:proofErr w:type="spellEnd"/>
      <w:r w:rsidRPr="003C284D">
        <w:rPr>
          <w:lang w:val="es-PE"/>
        </w:rPr>
        <w:t xml:space="preserve"> -i </w:t>
      </w:r>
      <w:proofErr w:type="spellStart"/>
      <w:r w:rsidRPr="003C284D">
        <w:rPr>
          <w:lang w:val="es-PE"/>
        </w:rPr>
        <w:t>clave.pem</w:t>
      </w:r>
      <w:proofErr w:type="spellEnd"/>
      <w:r w:rsidRPr="003C284D">
        <w:rPr>
          <w:lang w:val="es-PE"/>
        </w:rPr>
        <w:t xml:space="preserve"> ec2-user@IP_PUBLICA</w:t>
      </w:r>
      <w:r w:rsidRPr="003C284D">
        <w:rPr>
          <w:lang w:val="es-PE"/>
        </w:rPr>
        <w:br/>
        <w:t>4. Una vez conectado, puedes usar comandos como `</w:t>
      </w:r>
      <w:proofErr w:type="spellStart"/>
      <w:r w:rsidRPr="003C284D">
        <w:rPr>
          <w:lang w:val="es-PE"/>
        </w:rPr>
        <w:t>uptime</w:t>
      </w:r>
      <w:proofErr w:type="spellEnd"/>
      <w:r w:rsidRPr="003C284D">
        <w:rPr>
          <w:lang w:val="es-PE"/>
        </w:rPr>
        <w:t>`, `top`, `free -m`, etc.</w:t>
      </w:r>
    </w:p>
    <w:p w:rsidR="007E5432" w:rsidRPr="007F644B" w:rsidRDefault="007E5432" w:rsidP="007E5432">
      <w:pPr>
        <w:pStyle w:val="Ttulo1"/>
        <w:rPr>
          <w:lang w:val="es-PE"/>
        </w:rPr>
      </w:pPr>
      <w:bookmarkStart w:id="15" w:name="_Toc198387901"/>
      <w:r w:rsidRPr="007F644B">
        <w:rPr>
          <w:lang w:val="es-PE"/>
        </w:rPr>
        <w:t>S3: Almacenamiento de Objetos en la Nube</w:t>
      </w:r>
      <w:bookmarkEnd w:id="15"/>
    </w:p>
    <w:p w:rsidR="007E5432" w:rsidRPr="007E5432" w:rsidRDefault="007E5432" w:rsidP="007E5432">
      <w:pPr>
        <w:rPr>
          <w:lang w:val="es-PE"/>
        </w:rPr>
      </w:pPr>
      <w:r w:rsidRPr="007E5432">
        <w:rPr>
          <w:lang w:val="es-PE"/>
        </w:rPr>
        <w:t xml:space="preserve">En este módulo aprenderás a crear un </w:t>
      </w:r>
      <w:proofErr w:type="spellStart"/>
      <w:r w:rsidRPr="007E5432">
        <w:rPr>
          <w:lang w:val="es-PE"/>
        </w:rPr>
        <w:t>bucket</w:t>
      </w:r>
      <w:proofErr w:type="spellEnd"/>
      <w:r w:rsidRPr="007E5432">
        <w:rPr>
          <w:lang w:val="es-PE"/>
        </w:rPr>
        <w:t xml:space="preserve"> en Amazon S3, subir y descargar archivos, configurar permisos básicos y usar la CLI para interactuar con el servicio.</w:t>
      </w:r>
    </w:p>
    <w:p w:rsidR="007E5432" w:rsidRPr="007F644B" w:rsidRDefault="007E5432" w:rsidP="007E5432">
      <w:pPr>
        <w:pStyle w:val="Ttulo2"/>
        <w:rPr>
          <w:lang w:val="es-PE"/>
        </w:rPr>
      </w:pPr>
      <w:bookmarkStart w:id="16" w:name="_Toc198387902"/>
      <w:r w:rsidRPr="007F644B">
        <w:rPr>
          <w:lang w:val="es-PE"/>
        </w:rPr>
        <w:t xml:space="preserve">Paso 1: Crear un </w:t>
      </w:r>
      <w:proofErr w:type="spellStart"/>
      <w:r w:rsidRPr="007F644B">
        <w:rPr>
          <w:lang w:val="es-PE"/>
        </w:rPr>
        <w:t>Bucket</w:t>
      </w:r>
      <w:proofErr w:type="spellEnd"/>
      <w:r w:rsidRPr="007F644B">
        <w:rPr>
          <w:lang w:val="es-PE"/>
        </w:rPr>
        <w:t xml:space="preserve"> S3</w:t>
      </w:r>
      <w:bookmarkEnd w:id="16"/>
    </w:p>
    <w:p w:rsidR="007E5432" w:rsidRPr="007E5432" w:rsidRDefault="007E5432" w:rsidP="007E5432">
      <w:pPr>
        <w:rPr>
          <w:lang w:val="es-PE"/>
        </w:rPr>
      </w:pPr>
      <w:r w:rsidRPr="007E5432">
        <w:rPr>
          <w:lang w:val="es-PE"/>
        </w:rPr>
        <w:t>1. Ve a la consola de AWS y busca 'S3'.</w:t>
      </w:r>
      <w:r w:rsidRPr="007E5432">
        <w:rPr>
          <w:lang w:val="es-PE"/>
        </w:rPr>
        <w:br/>
        <w:t xml:space="preserve">2. Haz clic en 'Crear </w:t>
      </w:r>
      <w:proofErr w:type="spellStart"/>
      <w:r w:rsidRPr="007E5432">
        <w:rPr>
          <w:lang w:val="es-PE"/>
        </w:rPr>
        <w:t>bucket</w:t>
      </w:r>
      <w:proofErr w:type="spellEnd"/>
      <w:r w:rsidRPr="007E5432">
        <w:rPr>
          <w:lang w:val="es-PE"/>
        </w:rPr>
        <w:t>'.</w:t>
      </w:r>
      <w:r w:rsidRPr="007E5432">
        <w:rPr>
          <w:lang w:val="es-PE"/>
        </w:rPr>
        <w:br/>
        <w:t xml:space="preserve">3. Nombre: </w:t>
      </w:r>
      <w:proofErr w:type="spellStart"/>
      <w:r w:rsidRPr="007E5432">
        <w:rPr>
          <w:lang w:val="es-PE"/>
        </w:rPr>
        <w:t>bucket</w:t>
      </w:r>
      <w:proofErr w:type="spellEnd"/>
      <w:r w:rsidRPr="007E5432">
        <w:rPr>
          <w:lang w:val="es-PE"/>
        </w:rPr>
        <w:t>-ejemplo-[tu-nombre-</w:t>
      </w:r>
      <w:proofErr w:type="spellStart"/>
      <w:r w:rsidRPr="007E5432">
        <w:rPr>
          <w:lang w:val="es-PE"/>
        </w:rPr>
        <w:t>unico</w:t>
      </w:r>
      <w:proofErr w:type="spellEnd"/>
      <w:r w:rsidRPr="007E5432">
        <w:rPr>
          <w:lang w:val="es-PE"/>
        </w:rPr>
        <w:t>]</w:t>
      </w:r>
      <w:r w:rsidRPr="007E5432">
        <w:rPr>
          <w:lang w:val="es-PE"/>
        </w:rPr>
        <w:br/>
        <w:t>4. Región: us-east-1</w:t>
      </w:r>
      <w:r w:rsidRPr="007E5432">
        <w:rPr>
          <w:lang w:val="es-PE"/>
        </w:rPr>
        <w:br/>
        <w:t>5. Desactiva el bloqueo de acceso público solo si vas a hacer pruebas públicas (se recomienda dejarlo activado para este ejercicio).</w:t>
      </w:r>
      <w:r w:rsidRPr="007E5432">
        <w:rPr>
          <w:lang w:val="es-PE"/>
        </w:rPr>
        <w:br/>
        <w:t xml:space="preserve">6. Deja las opciones por defecto y haz clic en 'Crear </w:t>
      </w:r>
      <w:proofErr w:type="spellStart"/>
      <w:r w:rsidRPr="007E5432">
        <w:rPr>
          <w:lang w:val="es-PE"/>
        </w:rPr>
        <w:t>bucket</w:t>
      </w:r>
      <w:proofErr w:type="spellEnd"/>
      <w:r w:rsidRPr="007E5432">
        <w:rPr>
          <w:lang w:val="es-PE"/>
        </w:rPr>
        <w:t>'.</w:t>
      </w:r>
    </w:p>
    <w:p w:rsidR="007E5432" w:rsidRPr="007E5432" w:rsidRDefault="007E5432" w:rsidP="007E5432">
      <w:pPr>
        <w:pStyle w:val="Ttulo2"/>
        <w:rPr>
          <w:lang w:val="es-PE"/>
        </w:rPr>
      </w:pPr>
      <w:bookmarkStart w:id="17" w:name="_Toc198387903"/>
      <w:r w:rsidRPr="007E5432">
        <w:rPr>
          <w:lang w:val="es-PE"/>
        </w:rPr>
        <w:t>Paso 2: Subir un Archivo desde la Consola Web</w:t>
      </w:r>
      <w:bookmarkEnd w:id="17"/>
    </w:p>
    <w:p w:rsidR="007E5432" w:rsidRPr="007E5432" w:rsidRDefault="007E5432" w:rsidP="007E5432">
      <w:pPr>
        <w:rPr>
          <w:lang w:val="es-PE"/>
        </w:rPr>
      </w:pPr>
      <w:r w:rsidRPr="007E5432">
        <w:rPr>
          <w:lang w:val="es-PE"/>
        </w:rPr>
        <w:t xml:space="preserve">1. Entra al </w:t>
      </w:r>
      <w:proofErr w:type="spellStart"/>
      <w:r w:rsidRPr="007E5432">
        <w:rPr>
          <w:lang w:val="es-PE"/>
        </w:rPr>
        <w:t>bucket</w:t>
      </w:r>
      <w:proofErr w:type="spellEnd"/>
      <w:r w:rsidRPr="007E5432">
        <w:rPr>
          <w:lang w:val="es-PE"/>
        </w:rPr>
        <w:t xml:space="preserve"> creado.</w:t>
      </w:r>
      <w:r w:rsidRPr="007E5432">
        <w:rPr>
          <w:lang w:val="es-PE"/>
        </w:rPr>
        <w:br/>
        <w:t>2. Haz clic en 'Cargar'.</w:t>
      </w:r>
      <w:r w:rsidRPr="007E5432">
        <w:rPr>
          <w:lang w:val="es-PE"/>
        </w:rPr>
        <w:br/>
        <w:t>3. Selecciona un archivo desde tu PC (por ejemplo, un .</w:t>
      </w:r>
      <w:proofErr w:type="spellStart"/>
      <w:r w:rsidRPr="007E5432">
        <w:rPr>
          <w:lang w:val="es-PE"/>
        </w:rPr>
        <w:t>txt</w:t>
      </w:r>
      <w:proofErr w:type="spellEnd"/>
      <w:r w:rsidRPr="007E5432">
        <w:rPr>
          <w:lang w:val="es-PE"/>
        </w:rPr>
        <w:t xml:space="preserve"> o una imagen).</w:t>
      </w:r>
      <w:r w:rsidRPr="007E5432">
        <w:rPr>
          <w:lang w:val="es-PE"/>
        </w:rPr>
        <w:br/>
        <w:t>4. Haz clic en 'Cargar' para subirlo.</w:t>
      </w:r>
    </w:p>
    <w:p w:rsidR="007E5432" w:rsidRPr="007E5432" w:rsidRDefault="007E5432" w:rsidP="007E5432">
      <w:pPr>
        <w:pStyle w:val="Ttulo2"/>
        <w:rPr>
          <w:lang w:val="es-PE"/>
        </w:rPr>
      </w:pPr>
      <w:bookmarkStart w:id="18" w:name="_Toc198387904"/>
      <w:r w:rsidRPr="007E5432">
        <w:rPr>
          <w:lang w:val="es-PE"/>
        </w:rPr>
        <w:t>Paso 3: Instalar AWS CLI en Ubuntu (WSL)</w:t>
      </w:r>
      <w:bookmarkEnd w:id="18"/>
    </w:p>
    <w:p w:rsidR="007E5432" w:rsidRPr="007E5432" w:rsidRDefault="007E5432" w:rsidP="007E5432">
      <w:pPr>
        <w:rPr>
          <w:lang w:val="es-PE"/>
        </w:rPr>
      </w:pPr>
      <w:r w:rsidRPr="007E5432">
        <w:rPr>
          <w:lang w:val="es-PE"/>
        </w:rPr>
        <w:t>1. Ejecuta los siguientes comandos:</w:t>
      </w:r>
      <w:r w:rsidRPr="007E5432">
        <w:rPr>
          <w:lang w:val="es-PE"/>
        </w:rPr>
        <w:br/>
        <w:t xml:space="preserve">   sudo </w:t>
      </w:r>
      <w:proofErr w:type="spellStart"/>
      <w:r w:rsidRPr="007E5432">
        <w:rPr>
          <w:lang w:val="es-PE"/>
        </w:rPr>
        <w:t>apt</w:t>
      </w:r>
      <w:proofErr w:type="spellEnd"/>
      <w:r w:rsidRPr="007E5432">
        <w:rPr>
          <w:lang w:val="es-PE"/>
        </w:rPr>
        <w:t xml:space="preserve"> </w:t>
      </w:r>
      <w:proofErr w:type="spellStart"/>
      <w:r w:rsidRPr="007E5432">
        <w:rPr>
          <w:lang w:val="es-PE"/>
        </w:rPr>
        <w:t>update</w:t>
      </w:r>
      <w:proofErr w:type="spellEnd"/>
      <w:r w:rsidRPr="007E5432">
        <w:rPr>
          <w:lang w:val="es-PE"/>
        </w:rPr>
        <w:br/>
        <w:t xml:space="preserve">   sudo </w:t>
      </w:r>
      <w:proofErr w:type="spellStart"/>
      <w:r w:rsidRPr="007E5432">
        <w:rPr>
          <w:lang w:val="es-PE"/>
        </w:rPr>
        <w:t>apt</w:t>
      </w:r>
      <w:proofErr w:type="spellEnd"/>
      <w:r w:rsidRPr="007E5432">
        <w:rPr>
          <w:lang w:val="es-PE"/>
        </w:rPr>
        <w:t xml:space="preserve"> </w:t>
      </w:r>
      <w:proofErr w:type="spellStart"/>
      <w:r w:rsidRPr="007E5432">
        <w:rPr>
          <w:lang w:val="es-PE"/>
        </w:rPr>
        <w:t>install</w:t>
      </w:r>
      <w:proofErr w:type="spellEnd"/>
      <w:r w:rsidRPr="007E5432">
        <w:rPr>
          <w:lang w:val="es-PE"/>
        </w:rPr>
        <w:t xml:space="preserve"> </w:t>
      </w:r>
      <w:proofErr w:type="spellStart"/>
      <w:r w:rsidRPr="007E5432">
        <w:rPr>
          <w:lang w:val="es-PE"/>
        </w:rPr>
        <w:t>awscli</w:t>
      </w:r>
      <w:proofErr w:type="spellEnd"/>
      <w:r w:rsidRPr="007E5432">
        <w:rPr>
          <w:lang w:val="es-PE"/>
        </w:rPr>
        <w:t xml:space="preserve"> -y</w:t>
      </w:r>
      <w:r w:rsidRPr="007E5432">
        <w:rPr>
          <w:lang w:val="es-PE"/>
        </w:rPr>
        <w:br/>
        <w:t>2. Verifica con:</w:t>
      </w:r>
      <w:r w:rsidRPr="007E5432">
        <w:rPr>
          <w:lang w:val="es-PE"/>
        </w:rPr>
        <w:br/>
        <w:t xml:space="preserve">   </w:t>
      </w:r>
      <w:proofErr w:type="spellStart"/>
      <w:r w:rsidRPr="007E5432">
        <w:rPr>
          <w:lang w:val="es-PE"/>
        </w:rPr>
        <w:t>aws</w:t>
      </w:r>
      <w:proofErr w:type="spellEnd"/>
      <w:r w:rsidRPr="007E5432">
        <w:rPr>
          <w:lang w:val="es-PE"/>
        </w:rPr>
        <w:t xml:space="preserve"> --</w:t>
      </w:r>
      <w:proofErr w:type="spellStart"/>
      <w:r w:rsidRPr="007E5432">
        <w:rPr>
          <w:lang w:val="es-PE"/>
        </w:rPr>
        <w:t>version</w:t>
      </w:r>
      <w:proofErr w:type="spellEnd"/>
      <w:r w:rsidRPr="007E5432">
        <w:rPr>
          <w:lang w:val="es-PE"/>
        </w:rPr>
        <w:br/>
        <w:t>3. Configura si no lo has hecho:</w:t>
      </w:r>
      <w:r w:rsidRPr="007E5432">
        <w:rPr>
          <w:lang w:val="es-PE"/>
        </w:rPr>
        <w:br/>
        <w:t xml:space="preserve">   </w:t>
      </w:r>
      <w:proofErr w:type="spellStart"/>
      <w:r w:rsidRPr="007E5432">
        <w:rPr>
          <w:lang w:val="es-PE"/>
        </w:rPr>
        <w:t>aws</w:t>
      </w:r>
      <w:proofErr w:type="spellEnd"/>
      <w:r w:rsidRPr="007E5432">
        <w:rPr>
          <w:lang w:val="es-PE"/>
        </w:rPr>
        <w:t xml:space="preserve"> configure</w:t>
      </w:r>
    </w:p>
    <w:p w:rsidR="007E5432" w:rsidRPr="007E5432" w:rsidRDefault="007E5432" w:rsidP="007E5432">
      <w:pPr>
        <w:pStyle w:val="Ttulo2"/>
        <w:rPr>
          <w:lang w:val="es-PE"/>
        </w:rPr>
      </w:pPr>
      <w:bookmarkStart w:id="19" w:name="_Toc198387905"/>
      <w:r w:rsidRPr="007E5432">
        <w:rPr>
          <w:lang w:val="es-PE"/>
        </w:rPr>
        <w:t>Paso 4: Subir y Descargar Archivos con CLI</w:t>
      </w:r>
      <w:bookmarkEnd w:id="19"/>
    </w:p>
    <w:p w:rsidR="007E5432" w:rsidRPr="007E5432" w:rsidRDefault="007E5432" w:rsidP="007E5432">
      <w:pPr>
        <w:rPr>
          <w:lang w:val="es-PE"/>
        </w:rPr>
      </w:pPr>
      <w:r w:rsidRPr="007E5432">
        <w:rPr>
          <w:lang w:val="es-PE"/>
        </w:rPr>
        <w:t>1. Subir un archivo:</w:t>
      </w:r>
      <w:r w:rsidRPr="007E5432">
        <w:rPr>
          <w:lang w:val="es-PE"/>
        </w:rPr>
        <w:br/>
        <w:t xml:space="preserve">   </w:t>
      </w:r>
      <w:proofErr w:type="spellStart"/>
      <w:r w:rsidRPr="007E5432">
        <w:rPr>
          <w:lang w:val="es-PE"/>
        </w:rPr>
        <w:t>aws</w:t>
      </w:r>
      <w:proofErr w:type="spellEnd"/>
      <w:r w:rsidRPr="007E5432">
        <w:rPr>
          <w:lang w:val="es-PE"/>
        </w:rPr>
        <w:t xml:space="preserve"> s3 </w:t>
      </w:r>
      <w:proofErr w:type="spellStart"/>
      <w:r w:rsidRPr="007E5432">
        <w:rPr>
          <w:lang w:val="es-PE"/>
        </w:rPr>
        <w:t>cp</w:t>
      </w:r>
      <w:proofErr w:type="spellEnd"/>
      <w:r w:rsidRPr="007E5432">
        <w:rPr>
          <w:lang w:val="es-PE"/>
        </w:rPr>
        <w:t xml:space="preserve"> archivo.txt s3://bucket-ejemplo-[tu-nombre-unico]/archivo.txt</w:t>
      </w:r>
      <w:r w:rsidRPr="007E5432">
        <w:rPr>
          <w:lang w:val="es-PE"/>
        </w:rPr>
        <w:br/>
      </w:r>
      <w:r w:rsidRPr="007E5432">
        <w:rPr>
          <w:lang w:val="es-PE"/>
        </w:rPr>
        <w:br/>
      </w:r>
      <w:r w:rsidRPr="007E5432">
        <w:rPr>
          <w:lang w:val="es-PE"/>
        </w:rPr>
        <w:lastRenderedPageBreak/>
        <w:t>2. Listar archivos:</w:t>
      </w:r>
      <w:r w:rsidRPr="007E5432">
        <w:rPr>
          <w:lang w:val="es-PE"/>
        </w:rPr>
        <w:br/>
        <w:t xml:space="preserve">   </w:t>
      </w:r>
      <w:proofErr w:type="spellStart"/>
      <w:r w:rsidRPr="007E5432">
        <w:rPr>
          <w:lang w:val="es-PE"/>
        </w:rPr>
        <w:t>aws</w:t>
      </w:r>
      <w:proofErr w:type="spellEnd"/>
      <w:r w:rsidRPr="007E5432">
        <w:rPr>
          <w:lang w:val="es-PE"/>
        </w:rPr>
        <w:t xml:space="preserve"> s3 </w:t>
      </w:r>
      <w:proofErr w:type="spellStart"/>
      <w:r w:rsidRPr="007E5432">
        <w:rPr>
          <w:lang w:val="es-PE"/>
        </w:rPr>
        <w:t>ls</w:t>
      </w:r>
      <w:proofErr w:type="spellEnd"/>
      <w:r w:rsidRPr="007E5432">
        <w:rPr>
          <w:lang w:val="es-PE"/>
        </w:rPr>
        <w:t xml:space="preserve"> s3://bucket-ejemplo-[tu-nombre-unico]/</w:t>
      </w:r>
      <w:r w:rsidRPr="007E5432">
        <w:rPr>
          <w:lang w:val="es-PE"/>
        </w:rPr>
        <w:br/>
      </w:r>
      <w:r w:rsidRPr="007E5432">
        <w:rPr>
          <w:lang w:val="es-PE"/>
        </w:rPr>
        <w:br/>
        <w:t>3. Descargar archivo:</w:t>
      </w:r>
      <w:r w:rsidRPr="007E5432">
        <w:rPr>
          <w:lang w:val="es-PE"/>
        </w:rPr>
        <w:br/>
        <w:t xml:space="preserve">   </w:t>
      </w:r>
      <w:proofErr w:type="spellStart"/>
      <w:r w:rsidRPr="007E5432">
        <w:rPr>
          <w:lang w:val="es-PE"/>
        </w:rPr>
        <w:t>aws</w:t>
      </w:r>
      <w:proofErr w:type="spellEnd"/>
      <w:r w:rsidRPr="007E5432">
        <w:rPr>
          <w:lang w:val="es-PE"/>
        </w:rPr>
        <w:t xml:space="preserve"> s3 </w:t>
      </w:r>
      <w:proofErr w:type="spellStart"/>
      <w:r w:rsidRPr="007E5432">
        <w:rPr>
          <w:lang w:val="es-PE"/>
        </w:rPr>
        <w:t>cp</w:t>
      </w:r>
      <w:proofErr w:type="spellEnd"/>
      <w:r w:rsidRPr="007E5432">
        <w:rPr>
          <w:lang w:val="es-PE"/>
        </w:rPr>
        <w:t xml:space="preserve"> s3://bucket-ejemplo-[tu-nombre-unico]/archivo.txt archivo-descargado.txt</w:t>
      </w:r>
    </w:p>
    <w:p w:rsidR="007E5432" w:rsidRPr="007E5432" w:rsidRDefault="007E5432" w:rsidP="007E5432">
      <w:pPr>
        <w:pStyle w:val="Ttulo2"/>
        <w:rPr>
          <w:lang w:val="es-PE"/>
        </w:rPr>
      </w:pPr>
      <w:bookmarkStart w:id="20" w:name="_Toc198387906"/>
      <w:r w:rsidRPr="007E5432">
        <w:rPr>
          <w:lang w:val="es-PE"/>
        </w:rPr>
        <w:t>Paso 5: Opcional - Hacer Público un Archivo</w:t>
      </w:r>
      <w:bookmarkEnd w:id="20"/>
    </w:p>
    <w:p w:rsidR="007E5432" w:rsidRPr="007E5432" w:rsidRDefault="007E5432" w:rsidP="007E5432">
      <w:pPr>
        <w:rPr>
          <w:lang w:val="es-PE"/>
        </w:rPr>
      </w:pPr>
      <w:r w:rsidRPr="007E5432">
        <w:rPr>
          <w:lang w:val="es-PE"/>
        </w:rPr>
        <w:t xml:space="preserve">1. En la consola S3, entra al </w:t>
      </w:r>
      <w:proofErr w:type="spellStart"/>
      <w:r w:rsidRPr="007E5432">
        <w:rPr>
          <w:lang w:val="es-PE"/>
        </w:rPr>
        <w:t>bucket</w:t>
      </w:r>
      <w:proofErr w:type="spellEnd"/>
      <w:r w:rsidRPr="007E5432">
        <w:rPr>
          <w:lang w:val="es-PE"/>
        </w:rPr>
        <w:t xml:space="preserve"> y selecciona el archivo.</w:t>
      </w:r>
      <w:r w:rsidRPr="007E5432">
        <w:rPr>
          <w:lang w:val="es-PE"/>
        </w:rPr>
        <w:br/>
        <w:t>2. Ve a 'Permisos' &gt; 'Editar' &gt; 'Hacer público'.</w:t>
      </w:r>
      <w:r w:rsidRPr="007E5432">
        <w:rPr>
          <w:lang w:val="es-PE"/>
        </w:rPr>
        <w:br/>
        <w:t>3. También puedes usar este comando:</w:t>
      </w:r>
      <w:r w:rsidRPr="007E5432">
        <w:rPr>
          <w:lang w:val="es-PE"/>
        </w:rPr>
        <w:br/>
        <w:t xml:space="preserve">   </w:t>
      </w:r>
      <w:proofErr w:type="spellStart"/>
      <w:r w:rsidRPr="007E5432">
        <w:rPr>
          <w:lang w:val="es-PE"/>
        </w:rPr>
        <w:t>aws</w:t>
      </w:r>
      <w:proofErr w:type="spellEnd"/>
      <w:r w:rsidRPr="007E5432">
        <w:rPr>
          <w:lang w:val="es-PE"/>
        </w:rPr>
        <w:t xml:space="preserve"> s3api </w:t>
      </w:r>
      <w:proofErr w:type="spellStart"/>
      <w:r w:rsidRPr="007E5432">
        <w:rPr>
          <w:lang w:val="es-PE"/>
        </w:rPr>
        <w:t>put-object-acl</w:t>
      </w:r>
      <w:proofErr w:type="spellEnd"/>
      <w:r w:rsidRPr="007E5432">
        <w:rPr>
          <w:lang w:val="es-PE"/>
        </w:rPr>
        <w:t xml:space="preserve"> --</w:t>
      </w:r>
      <w:proofErr w:type="spellStart"/>
      <w:r w:rsidRPr="007E5432">
        <w:rPr>
          <w:lang w:val="es-PE"/>
        </w:rPr>
        <w:t>bucket</w:t>
      </w:r>
      <w:proofErr w:type="spellEnd"/>
      <w:r w:rsidRPr="007E5432">
        <w:rPr>
          <w:lang w:val="es-PE"/>
        </w:rPr>
        <w:t xml:space="preserve"> </w:t>
      </w:r>
      <w:proofErr w:type="spellStart"/>
      <w:r w:rsidRPr="007E5432">
        <w:rPr>
          <w:lang w:val="es-PE"/>
        </w:rPr>
        <w:t>bucket</w:t>
      </w:r>
      <w:proofErr w:type="spellEnd"/>
      <w:r w:rsidRPr="007E5432">
        <w:rPr>
          <w:lang w:val="es-PE"/>
        </w:rPr>
        <w:t>-ejemplo-[tu-nombre-</w:t>
      </w:r>
      <w:proofErr w:type="spellStart"/>
      <w:r w:rsidRPr="007E5432">
        <w:rPr>
          <w:lang w:val="es-PE"/>
        </w:rPr>
        <w:t>unico</w:t>
      </w:r>
      <w:proofErr w:type="spellEnd"/>
      <w:r w:rsidRPr="007E5432">
        <w:rPr>
          <w:lang w:val="es-PE"/>
        </w:rPr>
        <w:t>] --</w:t>
      </w:r>
      <w:proofErr w:type="spellStart"/>
      <w:r w:rsidRPr="007E5432">
        <w:rPr>
          <w:lang w:val="es-PE"/>
        </w:rPr>
        <w:t>key</w:t>
      </w:r>
      <w:proofErr w:type="spellEnd"/>
      <w:r w:rsidRPr="007E5432">
        <w:rPr>
          <w:lang w:val="es-PE"/>
        </w:rPr>
        <w:t xml:space="preserve"> archivo.txt --</w:t>
      </w:r>
      <w:proofErr w:type="spellStart"/>
      <w:r w:rsidRPr="007E5432">
        <w:rPr>
          <w:lang w:val="es-PE"/>
        </w:rPr>
        <w:t>acl</w:t>
      </w:r>
      <w:proofErr w:type="spellEnd"/>
      <w:r w:rsidRPr="007E5432">
        <w:rPr>
          <w:lang w:val="es-PE"/>
        </w:rPr>
        <w:t xml:space="preserve"> </w:t>
      </w:r>
      <w:proofErr w:type="spellStart"/>
      <w:r w:rsidRPr="007E5432">
        <w:rPr>
          <w:lang w:val="es-PE"/>
        </w:rPr>
        <w:t>public-read</w:t>
      </w:r>
      <w:proofErr w:type="spellEnd"/>
      <w:r w:rsidRPr="007E5432">
        <w:rPr>
          <w:lang w:val="es-PE"/>
        </w:rPr>
        <w:br/>
      </w:r>
      <w:r w:rsidRPr="007E5432">
        <w:rPr>
          <w:lang w:val="es-PE"/>
        </w:rPr>
        <w:br/>
        <w:t>4. Accede al archivo desde:</w:t>
      </w:r>
      <w:r w:rsidRPr="007E5432">
        <w:rPr>
          <w:lang w:val="es-PE"/>
        </w:rPr>
        <w:br/>
        <w:t xml:space="preserve">   https://bucket-ejemplo-[tu-nombre-unico].s3.amazonaws.com/archivo.txt</w:t>
      </w:r>
    </w:p>
    <w:p w:rsidR="007F644B" w:rsidRPr="007F644B" w:rsidRDefault="007F644B" w:rsidP="007F644B">
      <w:pPr>
        <w:pStyle w:val="Ttulo1"/>
        <w:rPr>
          <w:lang w:val="es-PE"/>
        </w:rPr>
      </w:pPr>
      <w:bookmarkStart w:id="21" w:name="_Toc198387907"/>
      <w:bookmarkStart w:id="22" w:name="_GoBack"/>
      <w:r w:rsidRPr="007F644B">
        <w:rPr>
          <w:lang w:val="es-PE"/>
        </w:rPr>
        <w:t xml:space="preserve">Despliegue de </w:t>
      </w:r>
      <w:proofErr w:type="spellStart"/>
      <w:r w:rsidRPr="007F644B">
        <w:rPr>
          <w:lang w:val="es-PE"/>
        </w:rPr>
        <w:t>Kubernetes</w:t>
      </w:r>
      <w:proofErr w:type="spellEnd"/>
      <w:r w:rsidRPr="007F644B">
        <w:rPr>
          <w:lang w:val="es-PE"/>
        </w:rPr>
        <w:t xml:space="preserve"> con </w:t>
      </w:r>
      <w:proofErr w:type="spellStart"/>
      <w:r w:rsidRPr="007F644B">
        <w:rPr>
          <w:lang w:val="es-PE"/>
        </w:rPr>
        <w:t>Elastic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Kubernetes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Service</w:t>
      </w:r>
      <w:proofErr w:type="spellEnd"/>
      <w:r w:rsidRPr="007F644B">
        <w:rPr>
          <w:lang w:val="es-PE"/>
        </w:rPr>
        <w:t xml:space="preserve"> (EKS)</w:t>
      </w:r>
      <w:bookmarkEnd w:id="21"/>
    </w:p>
    <w:p w:rsidR="007F644B" w:rsidRPr="007F644B" w:rsidRDefault="007F644B" w:rsidP="007F644B">
      <w:pPr>
        <w:rPr>
          <w:lang w:val="es-PE"/>
        </w:rPr>
      </w:pPr>
      <w:r w:rsidRPr="007F644B">
        <w:rPr>
          <w:lang w:val="es-PE"/>
        </w:rPr>
        <w:t xml:space="preserve">En este módulo aprenderás a desplegar un clúster de </w:t>
      </w:r>
      <w:proofErr w:type="spellStart"/>
      <w:r w:rsidRPr="007F644B">
        <w:rPr>
          <w:lang w:val="es-PE"/>
        </w:rPr>
        <w:t>Kubernetes</w:t>
      </w:r>
      <w:proofErr w:type="spellEnd"/>
      <w:r w:rsidRPr="007F644B">
        <w:rPr>
          <w:lang w:val="es-PE"/>
        </w:rPr>
        <w:t xml:space="preserve"> utilizando Amazon EKS (</w:t>
      </w:r>
      <w:proofErr w:type="spellStart"/>
      <w:r w:rsidRPr="007F644B">
        <w:rPr>
          <w:lang w:val="es-PE"/>
        </w:rPr>
        <w:t>Elastic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Kubernetes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Service</w:t>
      </w:r>
      <w:proofErr w:type="spellEnd"/>
      <w:r w:rsidRPr="007F644B">
        <w:rPr>
          <w:lang w:val="es-PE"/>
        </w:rPr>
        <w:t xml:space="preserve">). El enfoque será usar recursos elegibles dentro del Free </w:t>
      </w:r>
      <w:proofErr w:type="spellStart"/>
      <w:r w:rsidRPr="007F644B">
        <w:rPr>
          <w:lang w:val="es-PE"/>
        </w:rPr>
        <w:t>Tier</w:t>
      </w:r>
      <w:proofErr w:type="spellEnd"/>
      <w:r w:rsidRPr="007F644B">
        <w:rPr>
          <w:lang w:val="es-PE"/>
        </w:rPr>
        <w:t>, utilizando t</w:t>
      </w:r>
      <w:proofErr w:type="gramStart"/>
      <w:r w:rsidRPr="007F644B">
        <w:rPr>
          <w:lang w:val="es-PE"/>
        </w:rPr>
        <w:t>3.micro</w:t>
      </w:r>
      <w:proofErr w:type="gramEnd"/>
      <w:r w:rsidRPr="007F644B">
        <w:rPr>
          <w:lang w:val="es-PE"/>
        </w:rPr>
        <w:t xml:space="preserve"> y configuraciones básicas desde consola y CLI.</w:t>
      </w:r>
    </w:p>
    <w:p w:rsidR="007F644B" w:rsidRPr="007F644B" w:rsidRDefault="007F644B" w:rsidP="007F644B">
      <w:pPr>
        <w:pStyle w:val="Ttulo2"/>
        <w:rPr>
          <w:lang w:val="es-PE"/>
        </w:rPr>
      </w:pPr>
      <w:bookmarkStart w:id="23" w:name="_Toc198387908"/>
      <w:r w:rsidRPr="007F644B">
        <w:rPr>
          <w:lang w:val="es-PE"/>
        </w:rPr>
        <w:t>Paso 1: Crear un Rol IAM para EKS</w:t>
      </w:r>
      <w:bookmarkEnd w:id="23"/>
    </w:p>
    <w:p w:rsidR="007F644B" w:rsidRPr="003B3EF2" w:rsidRDefault="007F644B" w:rsidP="007F644B">
      <w:pPr>
        <w:rPr>
          <w:lang w:val="es-PE"/>
        </w:rPr>
      </w:pPr>
      <w:r w:rsidRPr="007F644B">
        <w:rPr>
          <w:lang w:val="es-PE"/>
        </w:rPr>
        <w:t>1. Accede al servicio IAM desde la consola.</w:t>
      </w:r>
      <w:r w:rsidRPr="007F644B">
        <w:rPr>
          <w:lang w:val="es-PE"/>
        </w:rPr>
        <w:br/>
        <w:t>2. Ve a 'Roles' &gt; 'Crear rol'.</w:t>
      </w:r>
      <w:r w:rsidRPr="007F644B">
        <w:rPr>
          <w:lang w:val="es-PE"/>
        </w:rPr>
        <w:br/>
        <w:t xml:space="preserve">3. Tipo de entidad confiable: AWS </w:t>
      </w:r>
      <w:proofErr w:type="spellStart"/>
      <w:r w:rsidRPr="007F644B">
        <w:rPr>
          <w:lang w:val="es-PE"/>
        </w:rPr>
        <w:t>Service</w:t>
      </w:r>
      <w:proofErr w:type="spellEnd"/>
      <w:r w:rsidRPr="007F644B">
        <w:rPr>
          <w:lang w:val="es-PE"/>
        </w:rPr>
        <w:t xml:space="preserve"> &gt; EKS.</w:t>
      </w:r>
      <w:r w:rsidRPr="007F644B">
        <w:rPr>
          <w:lang w:val="es-PE"/>
        </w:rPr>
        <w:br/>
        <w:t xml:space="preserve">4. Adjunta la política: </w:t>
      </w:r>
      <w:proofErr w:type="spellStart"/>
      <w:r w:rsidRPr="007F644B">
        <w:rPr>
          <w:lang w:val="es-PE"/>
        </w:rPr>
        <w:t>AmazonEKSClusterPolicy</w:t>
      </w:r>
      <w:proofErr w:type="spellEnd"/>
      <w:r w:rsidRPr="007F644B">
        <w:rPr>
          <w:lang w:val="es-PE"/>
        </w:rPr>
        <w:t>.</w:t>
      </w:r>
      <w:r w:rsidRPr="007F644B">
        <w:rPr>
          <w:lang w:val="es-PE"/>
        </w:rPr>
        <w:br/>
      </w:r>
      <w:r w:rsidRPr="003B3EF2">
        <w:rPr>
          <w:lang w:val="es-PE"/>
        </w:rPr>
        <w:t>5. Nombre del rol: eksClusterRole.</w:t>
      </w:r>
      <w:r w:rsidRPr="003B3EF2">
        <w:rPr>
          <w:lang w:val="es-PE"/>
        </w:rPr>
        <w:br/>
        <w:t>6. Crea el rol.</w:t>
      </w:r>
    </w:p>
    <w:p w:rsidR="007F644B" w:rsidRPr="003B3EF2" w:rsidRDefault="007F644B" w:rsidP="007F644B">
      <w:pPr>
        <w:pStyle w:val="Ttulo2"/>
        <w:rPr>
          <w:lang w:val="es-PE"/>
        </w:rPr>
      </w:pPr>
      <w:bookmarkStart w:id="24" w:name="_Toc198387909"/>
      <w:r w:rsidRPr="003B3EF2">
        <w:rPr>
          <w:lang w:val="es-PE"/>
        </w:rPr>
        <w:t>Paso 2: Crear un Clúster EKS</w:t>
      </w:r>
      <w:bookmarkEnd w:id="24"/>
    </w:p>
    <w:p w:rsidR="007F644B" w:rsidRPr="007F644B" w:rsidRDefault="007F644B" w:rsidP="007F644B">
      <w:pPr>
        <w:rPr>
          <w:lang w:val="es-PE"/>
        </w:rPr>
      </w:pPr>
      <w:r w:rsidRPr="007F644B">
        <w:rPr>
          <w:lang w:val="es-PE"/>
        </w:rPr>
        <w:t>1. Ve a EKS en la consola y selecciona '</w:t>
      </w:r>
      <w:proofErr w:type="spellStart"/>
      <w:r w:rsidRPr="007F644B">
        <w:rPr>
          <w:lang w:val="es-PE"/>
        </w:rPr>
        <w:t>Add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Cluster</w:t>
      </w:r>
      <w:proofErr w:type="spellEnd"/>
      <w:r w:rsidRPr="007F644B">
        <w:rPr>
          <w:lang w:val="es-PE"/>
        </w:rPr>
        <w:t xml:space="preserve"> &gt; </w:t>
      </w:r>
      <w:proofErr w:type="spellStart"/>
      <w:r w:rsidRPr="007F644B">
        <w:rPr>
          <w:lang w:val="es-PE"/>
        </w:rPr>
        <w:t>Create</w:t>
      </w:r>
      <w:proofErr w:type="spellEnd"/>
      <w:r w:rsidRPr="007F644B">
        <w:rPr>
          <w:lang w:val="es-PE"/>
        </w:rPr>
        <w:t>'.</w:t>
      </w:r>
      <w:r w:rsidRPr="007F644B">
        <w:rPr>
          <w:lang w:val="es-PE"/>
        </w:rPr>
        <w:br/>
        <w:t xml:space="preserve">2. Nombre del clúster: </w:t>
      </w:r>
      <w:proofErr w:type="spellStart"/>
      <w:r w:rsidRPr="007F644B">
        <w:rPr>
          <w:lang w:val="es-PE"/>
        </w:rPr>
        <w:t>eks</w:t>
      </w:r>
      <w:proofErr w:type="spellEnd"/>
      <w:r w:rsidRPr="007F644B">
        <w:rPr>
          <w:lang w:val="es-PE"/>
        </w:rPr>
        <w:t>-demo</w:t>
      </w:r>
      <w:r w:rsidRPr="007F644B">
        <w:rPr>
          <w:lang w:val="es-PE"/>
        </w:rPr>
        <w:br/>
        <w:t xml:space="preserve">3. Rol IAM: selecciona </w:t>
      </w:r>
      <w:proofErr w:type="spellStart"/>
      <w:r w:rsidRPr="007F644B">
        <w:rPr>
          <w:lang w:val="es-PE"/>
        </w:rPr>
        <w:t>eksClusterRole</w:t>
      </w:r>
      <w:proofErr w:type="spellEnd"/>
      <w:r w:rsidRPr="007F644B">
        <w:rPr>
          <w:lang w:val="es-PE"/>
        </w:rPr>
        <w:t xml:space="preserve"> creado previamente.</w:t>
      </w:r>
      <w:r w:rsidRPr="007F644B">
        <w:rPr>
          <w:lang w:val="es-PE"/>
        </w:rPr>
        <w:br/>
        <w:t>4. Red: usa una VPC existente o crea una nueva (con subredes públicas y privadas).</w:t>
      </w:r>
      <w:r w:rsidRPr="007F644B">
        <w:rPr>
          <w:lang w:val="es-PE"/>
        </w:rPr>
        <w:br/>
        <w:t xml:space="preserve">5. Versión de </w:t>
      </w:r>
      <w:proofErr w:type="spellStart"/>
      <w:r w:rsidRPr="007F644B">
        <w:rPr>
          <w:lang w:val="es-PE"/>
        </w:rPr>
        <w:t>Kubernetes</w:t>
      </w:r>
      <w:proofErr w:type="spellEnd"/>
      <w:r w:rsidRPr="007F644B">
        <w:rPr>
          <w:lang w:val="es-PE"/>
        </w:rPr>
        <w:t>: usa la más reciente disponible.</w:t>
      </w:r>
      <w:r w:rsidRPr="007F644B">
        <w:rPr>
          <w:lang w:val="es-PE"/>
        </w:rPr>
        <w:br/>
        <w:t>6. Avanza con la configuración por defecto y crea el clúster.</w:t>
      </w:r>
    </w:p>
    <w:p w:rsidR="007F644B" w:rsidRPr="007F644B" w:rsidRDefault="007F644B" w:rsidP="007F644B">
      <w:pPr>
        <w:pStyle w:val="Ttulo2"/>
        <w:rPr>
          <w:lang w:val="es-PE"/>
        </w:rPr>
      </w:pPr>
      <w:bookmarkStart w:id="25" w:name="_Toc198387910"/>
      <w:r w:rsidRPr="007F644B">
        <w:rPr>
          <w:lang w:val="es-PE"/>
        </w:rPr>
        <w:t xml:space="preserve">Paso 3: Configurar </w:t>
      </w:r>
      <w:proofErr w:type="spellStart"/>
      <w:r w:rsidRPr="007F644B">
        <w:rPr>
          <w:lang w:val="es-PE"/>
        </w:rPr>
        <w:t>kubectl</w:t>
      </w:r>
      <w:proofErr w:type="spellEnd"/>
      <w:r w:rsidRPr="007F644B">
        <w:rPr>
          <w:lang w:val="es-PE"/>
        </w:rPr>
        <w:t xml:space="preserve"> y AWS CLI</w:t>
      </w:r>
      <w:bookmarkEnd w:id="25"/>
    </w:p>
    <w:p w:rsidR="007F644B" w:rsidRPr="003B3EF2" w:rsidRDefault="007F644B" w:rsidP="007F644B">
      <w:pPr>
        <w:rPr>
          <w:lang w:val="es-PE"/>
        </w:rPr>
      </w:pPr>
      <w:r w:rsidRPr="007F644B">
        <w:rPr>
          <w:lang w:val="es-PE"/>
        </w:rPr>
        <w:t xml:space="preserve">1. Instala </w:t>
      </w:r>
      <w:proofErr w:type="spellStart"/>
      <w:r w:rsidRPr="007F644B">
        <w:rPr>
          <w:lang w:val="es-PE"/>
        </w:rPr>
        <w:t>kubectl</w:t>
      </w:r>
      <w:proofErr w:type="spellEnd"/>
      <w:r w:rsidRPr="007F644B">
        <w:rPr>
          <w:lang w:val="es-PE"/>
        </w:rPr>
        <w:t>: https://docs.aws.amazon.com/eks/latest/userguide/install-kubectl.html</w:t>
      </w:r>
      <w:r w:rsidRPr="007F644B">
        <w:rPr>
          <w:lang w:val="es-PE"/>
        </w:rPr>
        <w:br/>
        <w:t xml:space="preserve">2. </w:t>
      </w:r>
      <w:proofErr w:type="spellStart"/>
      <w:r>
        <w:t>Configura</w:t>
      </w:r>
      <w:proofErr w:type="spellEnd"/>
      <w:r>
        <w:t xml:space="preserve"> las </w:t>
      </w:r>
      <w:proofErr w:type="spellStart"/>
      <w:r>
        <w:t>credenciales</w:t>
      </w:r>
      <w:proofErr w:type="spellEnd"/>
      <w:r>
        <w:t>:</w:t>
      </w:r>
      <w:r>
        <w:br/>
        <w:t xml:space="preserve">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update-</w:t>
      </w:r>
      <w:proofErr w:type="spellStart"/>
      <w:r>
        <w:t>kubeconfig</w:t>
      </w:r>
      <w:proofErr w:type="spellEnd"/>
      <w:r>
        <w:t xml:space="preserve"> --region us-east-1 --name </w:t>
      </w:r>
      <w:proofErr w:type="spellStart"/>
      <w:r>
        <w:t>eks</w:t>
      </w:r>
      <w:proofErr w:type="spellEnd"/>
      <w:r>
        <w:t>-demo</w:t>
      </w:r>
      <w:r>
        <w:br/>
        <w:t xml:space="preserve">3. </w:t>
      </w:r>
      <w:r w:rsidRPr="003B3EF2">
        <w:rPr>
          <w:lang w:val="es-PE"/>
        </w:rPr>
        <w:t>Verifica el acceso:</w:t>
      </w:r>
      <w:r w:rsidRPr="003B3EF2">
        <w:rPr>
          <w:lang w:val="es-PE"/>
        </w:rPr>
        <w:br/>
      </w:r>
      <w:r w:rsidRPr="003B3EF2">
        <w:rPr>
          <w:lang w:val="es-PE"/>
        </w:rPr>
        <w:lastRenderedPageBreak/>
        <w:t xml:space="preserve">   kubectl get svc</w:t>
      </w:r>
      <w:r w:rsidRPr="003B3EF2">
        <w:rPr>
          <w:lang w:val="es-PE"/>
        </w:rPr>
        <w:br/>
      </w:r>
    </w:p>
    <w:p w:rsidR="007F644B" w:rsidRPr="007F644B" w:rsidRDefault="007F644B" w:rsidP="007F644B">
      <w:pPr>
        <w:pStyle w:val="Ttulo2"/>
        <w:rPr>
          <w:lang w:val="es-PE"/>
        </w:rPr>
      </w:pPr>
      <w:bookmarkStart w:id="26" w:name="_Toc198387911"/>
      <w:r w:rsidRPr="007F644B">
        <w:rPr>
          <w:lang w:val="es-PE"/>
        </w:rPr>
        <w:t>Paso 4: Crear un Grupo de Nodos Gestionados</w:t>
      </w:r>
      <w:bookmarkEnd w:id="26"/>
    </w:p>
    <w:p w:rsidR="007F644B" w:rsidRPr="007F644B" w:rsidRDefault="007F644B" w:rsidP="007F644B">
      <w:pPr>
        <w:rPr>
          <w:lang w:val="es-PE"/>
        </w:rPr>
      </w:pPr>
      <w:r w:rsidRPr="007F644B">
        <w:rPr>
          <w:lang w:val="es-PE"/>
        </w:rPr>
        <w:t xml:space="preserve">1. Ve al clúster EKS &gt; Compute &gt; </w:t>
      </w:r>
      <w:proofErr w:type="spellStart"/>
      <w:r w:rsidRPr="007F644B">
        <w:rPr>
          <w:lang w:val="es-PE"/>
        </w:rPr>
        <w:t>Add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Node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Group</w:t>
      </w:r>
      <w:proofErr w:type="spellEnd"/>
      <w:r w:rsidRPr="007F644B">
        <w:rPr>
          <w:lang w:val="es-PE"/>
        </w:rPr>
        <w:t>.</w:t>
      </w:r>
      <w:r w:rsidRPr="007F644B">
        <w:rPr>
          <w:lang w:val="es-PE"/>
        </w:rPr>
        <w:br/>
        <w:t xml:space="preserve">2. Nombre: </w:t>
      </w:r>
      <w:proofErr w:type="spellStart"/>
      <w:r w:rsidRPr="007F644B">
        <w:rPr>
          <w:lang w:val="es-PE"/>
        </w:rPr>
        <w:t>nodegroup</w:t>
      </w:r>
      <w:proofErr w:type="spellEnd"/>
      <w:r w:rsidRPr="007F644B">
        <w:rPr>
          <w:lang w:val="es-PE"/>
        </w:rPr>
        <w:t>-demo</w:t>
      </w:r>
      <w:r w:rsidRPr="007F644B">
        <w:rPr>
          <w:lang w:val="es-PE"/>
        </w:rPr>
        <w:br/>
        <w:t xml:space="preserve">3. Rol IAM del nodo: crear uno con políticas </w:t>
      </w:r>
      <w:proofErr w:type="spellStart"/>
      <w:r w:rsidRPr="007F644B">
        <w:rPr>
          <w:lang w:val="es-PE"/>
        </w:rPr>
        <w:t>AmazonEKSWorkerNodePolicy</w:t>
      </w:r>
      <w:proofErr w:type="spellEnd"/>
      <w:r w:rsidRPr="007F644B">
        <w:rPr>
          <w:lang w:val="es-PE"/>
        </w:rPr>
        <w:t xml:space="preserve">, AmazonEC2ContainerRegistryReadOnly y </w:t>
      </w:r>
      <w:proofErr w:type="spellStart"/>
      <w:r w:rsidRPr="007F644B">
        <w:rPr>
          <w:lang w:val="es-PE"/>
        </w:rPr>
        <w:t>AmazonEKS_CNI_Policy</w:t>
      </w:r>
      <w:proofErr w:type="spellEnd"/>
      <w:r w:rsidRPr="007F644B">
        <w:rPr>
          <w:lang w:val="es-PE"/>
        </w:rPr>
        <w:t>.</w:t>
      </w:r>
      <w:r w:rsidRPr="007F644B">
        <w:rPr>
          <w:lang w:val="es-PE"/>
        </w:rPr>
        <w:br/>
        <w:t xml:space="preserve">4. Tipo de instancia: t3.micro (Free </w:t>
      </w:r>
      <w:proofErr w:type="spellStart"/>
      <w:r w:rsidRPr="007F644B">
        <w:rPr>
          <w:lang w:val="es-PE"/>
        </w:rPr>
        <w:t>Tier</w:t>
      </w:r>
      <w:proofErr w:type="spellEnd"/>
      <w:r w:rsidRPr="007F644B">
        <w:rPr>
          <w:lang w:val="es-PE"/>
        </w:rPr>
        <w:t>)</w:t>
      </w:r>
      <w:r w:rsidRPr="007F644B">
        <w:rPr>
          <w:lang w:val="es-PE"/>
        </w:rPr>
        <w:br/>
        <w:t>5. Número de nodos: 1</w:t>
      </w:r>
      <w:r w:rsidRPr="007F644B">
        <w:rPr>
          <w:lang w:val="es-PE"/>
        </w:rPr>
        <w:br/>
        <w:t>6. Crea el grupo y espera que los nodos estén en estado activo.</w:t>
      </w:r>
    </w:p>
    <w:p w:rsidR="007F644B" w:rsidRPr="007F644B" w:rsidRDefault="007F644B" w:rsidP="007F644B">
      <w:pPr>
        <w:pStyle w:val="Ttulo2"/>
        <w:rPr>
          <w:lang w:val="es-PE"/>
        </w:rPr>
      </w:pPr>
      <w:bookmarkStart w:id="27" w:name="_Toc198387912"/>
      <w:r w:rsidRPr="007F644B">
        <w:rPr>
          <w:lang w:val="es-PE"/>
        </w:rPr>
        <w:t>Paso 5: Desplegar una Aplicación de Prueba</w:t>
      </w:r>
      <w:bookmarkEnd w:id="27"/>
    </w:p>
    <w:p w:rsidR="007F644B" w:rsidRPr="007F644B" w:rsidRDefault="007F644B" w:rsidP="007F644B">
      <w:pPr>
        <w:rPr>
          <w:lang w:val="es-PE"/>
        </w:rPr>
      </w:pPr>
      <w:r w:rsidRPr="007F644B">
        <w:rPr>
          <w:lang w:val="es-PE"/>
        </w:rPr>
        <w:t>1. Despliega NGINX con los siguientes comandos:</w:t>
      </w:r>
      <w:r w:rsidRPr="007F644B">
        <w:rPr>
          <w:lang w:val="es-PE"/>
        </w:rPr>
        <w:br/>
        <w:t xml:space="preserve">   </w:t>
      </w:r>
      <w:proofErr w:type="spellStart"/>
      <w:r w:rsidRPr="007F644B">
        <w:rPr>
          <w:lang w:val="es-PE"/>
        </w:rPr>
        <w:t>kubectl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create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deployment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nginx</w:t>
      </w:r>
      <w:proofErr w:type="spellEnd"/>
      <w:r w:rsidRPr="007F644B">
        <w:rPr>
          <w:lang w:val="es-PE"/>
        </w:rPr>
        <w:t xml:space="preserve"> --</w:t>
      </w:r>
      <w:proofErr w:type="spellStart"/>
      <w:r w:rsidRPr="007F644B">
        <w:rPr>
          <w:lang w:val="es-PE"/>
        </w:rPr>
        <w:t>image</w:t>
      </w:r>
      <w:proofErr w:type="spellEnd"/>
      <w:r w:rsidRPr="007F644B">
        <w:rPr>
          <w:lang w:val="es-PE"/>
        </w:rPr>
        <w:t>=</w:t>
      </w:r>
      <w:proofErr w:type="spellStart"/>
      <w:r w:rsidRPr="007F644B">
        <w:rPr>
          <w:lang w:val="es-PE"/>
        </w:rPr>
        <w:t>nginx</w:t>
      </w:r>
      <w:proofErr w:type="spellEnd"/>
      <w:r w:rsidRPr="007F644B">
        <w:rPr>
          <w:lang w:val="es-PE"/>
        </w:rPr>
        <w:br/>
        <w:t xml:space="preserve">   </w:t>
      </w:r>
      <w:proofErr w:type="spellStart"/>
      <w:r w:rsidRPr="007F644B">
        <w:rPr>
          <w:lang w:val="es-PE"/>
        </w:rPr>
        <w:t>kubectl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expose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deployment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nginx</w:t>
      </w:r>
      <w:proofErr w:type="spellEnd"/>
      <w:r w:rsidRPr="007F644B">
        <w:rPr>
          <w:lang w:val="es-PE"/>
        </w:rPr>
        <w:t xml:space="preserve"> --</w:t>
      </w:r>
      <w:proofErr w:type="spellStart"/>
      <w:r w:rsidRPr="007F644B">
        <w:rPr>
          <w:lang w:val="es-PE"/>
        </w:rPr>
        <w:t>port</w:t>
      </w:r>
      <w:proofErr w:type="spellEnd"/>
      <w:r w:rsidRPr="007F644B">
        <w:rPr>
          <w:lang w:val="es-PE"/>
        </w:rPr>
        <w:t>=80 --</w:t>
      </w:r>
      <w:proofErr w:type="spellStart"/>
      <w:r w:rsidRPr="007F644B">
        <w:rPr>
          <w:lang w:val="es-PE"/>
        </w:rPr>
        <w:t>type</w:t>
      </w:r>
      <w:proofErr w:type="spellEnd"/>
      <w:r w:rsidRPr="007F644B">
        <w:rPr>
          <w:lang w:val="es-PE"/>
        </w:rPr>
        <w:t>=</w:t>
      </w:r>
      <w:proofErr w:type="spellStart"/>
      <w:r w:rsidRPr="007F644B">
        <w:rPr>
          <w:lang w:val="es-PE"/>
        </w:rPr>
        <w:t>LoadBalancer</w:t>
      </w:r>
      <w:proofErr w:type="spellEnd"/>
      <w:r w:rsidRPr="007F644B">
        <w:rPr>
          <w:lang w:val="es-PE"/>
        </w:rPr>
        <w:br/>
      </w:r>
      <w:r w:rsidRPr="007F644B">
        <w:rPr>
          <w:lang w:val="es-PE"/>
        </w:rPr>
        <w:br/>
        <w:t>2. Obtén la IP pública:</w:t>
      </w:r>
      <w:r w:rsidRPr="007F644B">
        <w:rPr>
          <w:lang w:val="es-PE"/>
        </w:rPr>
        <w:br/>
        <w:t xml:space="preserve">   </w:t>
      </w:r>
      <w:proofErr w:type="spellStart"/>
      <w:r w:rsidRPr="007F644B">
        <w:rPr>
          <w:lang w:val="es-PE"/>
        </w:rPr>
        <w:t>kubectl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get</w:t>
      </w:r>
      <w:proofErr w:type="spellEnd"/>
      <w:r w:rsidRPr="007F644B">
        <w:rPr>
          <w:lang w:val="es-PE"/>
        </w:rPr>
        <w:t xml:space="preserve"> </w:t>
      </w:r>
      <w:proofErr w:type="spellStart"/>
      <w:r w:rsidRPr="007F644B">
        <w:rPr>
          <w:lang w:val="es-PE"/>
        </w:rPr>
        <w:t>service</w:t>
      </w:r>
      <w:proofErr w:type="spellEnd"/>
      <w:r w:rsidRPr="007F644B">
        <w:rPr>
          <w:lang w:val="es-PE"/>
        </w:rPr>
        <w:br/>
      </w:r>
      <w:r w:rsidRPr="007F644B">
        <w:rPr>
          <w:lang w:val="es-PE"/>
        </w:rPr>
        <w:br/>
        <w:t xml:space="preserve">3. Accede a la app desde el navegador usando la IP del </w:t>
      </w:r>
      <w:proofErr w:type="spellStart"/>
      <w:r w:rsidRPr="007F644B">
        <w:rPr>
          <w:lang w:val="es-PE"/>
        </w:rPr>
        <w:t>LoadBalancer</w:t>
      </w:r>
      <w:proofErr w:type="spellEnd"/>
      <w:r w:rsidRPr="007F644B">
        <w:rPr>
          <w:lang w:val="es-PE"/>
        </w:rPr>
        <w:t>.</w:t>
      </w:r>
    </w:p>
    <w:bookmarkEnd w:id="22"/>
    <w:p w:rsidR="00022E7D" w:rsidRPr="00022E7D" w:rsidRDefault="00022E7D">
      <w:pPr>
        <w:rPr>
          <w:lang w:val="es-PE"/>
        </w:rPr>
      </w:pPr>
    </w:p>
    <w:sectPr w:rsidR="00022E7D" w:rsidRPr="00022E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2E7D"/>
    <w:rsid w:val="00034616"/>
    <w:rsid w:val="0006063C"/>
    <w:rsid w:val="00146CF7"/>
    <w:rsid w:val="0015074B"/>
    <w:rsid w:val="001D46F8"/>
    <w:rsid w:val="0029639D"/>
    <w:rsid w:val="00326F90"/>
    <w:rsid w:val="003B3EF2"/>
    <w:rsid w:val="003C284D"/>
    <w:rsid w:val="00534FC7"/>
    <w:rsid w:val="007667F0"/>
    <w:rsid w:val="007E5432"/>
    <w:rsid w:val="007F644B"/>
    <w:rsid w:val="00AA1D8D"/>
    <w:rsid w:val="00B47730"/>
    <w:rsid w:val="00CB0664"/>
    <w:rsid w:val="00CE7070"/>
    <w:rsid w:val="00E57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25CC4"/>
  <w14:defaultImageDpi w14:val="300"/>
  <w15:docId w15:val="{EA4E3BA2-78AA-4D78-A5E0-C96F34C1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22E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2E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22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CAA627-22CE-4E86-830B-52D84F2D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1748</Words>
  <Characters>9967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hernan liza garavito</cp:lastModifiedBy>
  <cp:revision>12</cp:revision>
  <dcterms:created xsi:type="dcterms:W3CDTF">2013-12-23T23:15:00Z</dcterms:created>
  <dcterms:modified xsi:type="dcterms:W3CDTF">2025-05-18T03:06:00Z</dcterms:modified>
  <cp:category/>
</cp:coreProperties>
</file>