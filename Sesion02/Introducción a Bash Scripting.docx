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A7" w:rsidRDefault="004768A7" w:rsidP="004768A7">
      <w:pPr>
        <w:pStyle w:val="Ttulo1"/>
        <w:jc w:val="center"/>
        <w:rPr>
          <w:sz w:val="52"/>
          <w:szCs w:val="52"/>
          <w:lang w:val="es-PE"/>
        </w:rPr>
      </w:pPr>
    </w:p>
    <w:p w:rsidR="004768A7" w:rsidRDefault="004768A7" w:rsidP="004768A7">
      <w:pPr>
        <w:pStyle w:val="Ttulo1"/>
        <w:jc w:val="center"/>
        <w:rPr>
          <w:sz w:val="52"/>
          <w:szCs w:val="52"/>
          <w:lang w:val="es-PE"/>
        </w:rPr>
      </w:pPr>
    </w:p>
    <w:p w:rsidR="004768A7" w:rsidRDefault="004768A7" w:rsidP="004768A7">
      <w:pPr>
        <w:pStyle w:val="Ttulo1"/>
        <w:jc w:val="center"/>
        <w:rPr>
          <w:sz w:val="52"/>
          <w:szCs w:val="52"/>
          <w:lang w:val="es-PE"/>
        </w:rPr>
      </w:pPr>
    </w:p>
    <w:p w:rsidR="004768A7" w:rsidRDefault="004768A7" w:rsidP="004768A7">
      <w:pPr>
        <w:pStyle w:val="Ttulo1"/>
        <w:jc w:val="center"/>
        <w:rPr>
          <w:sz w:val="52"/>
          <w:szCs w:val="52"/>
          <w:lang w:val="es-PE"/>
        </w:rPr>
      </w:pPr>
    </w:p>
    <w:p w:rsidR="00234B59" w:rsidRPr="004768A7" w:rsidRDefault="008A4CBF" w:rsidP="004768A7">
      <w:pPr>
        <w:pStyle w:val="Ttulo1"/>
        <w:jc w:val="center"/>
        <w:rPr>
          <w:sz w:val="52"/>
          <w:szCs w:val="52"/>
          <w:lang w:val="es-PE"/>
        </w:rPr>
      </w:pPr>
      <w:bookmarkStart w:id="0" w:name="_Toc198390452"/>
      <w:r w:rsidRPr="004768A7">
        <w:rPr>
          <w:sz w:val="52"/>
          <w:szCs w:val="52"/>
          <w:lang w:val="es-PE"/>
        </w:rPr>
        <w:t xml:space="preserve">Introducción a </w:t>
      </w:r>
      <w:proofErr w:type="spellStart"/>
      <w:r w:rsidRPr="004768A7">
        <w:rPr>
          <w:sz w:val="52"/>
          <w:szCs w:val="52"/>
          <w:lang w:val="es-PE"/>
        </w:rPr>
        <w:t>Bash</w:t>
      </w:r>
      <w:proofErr w:type="spellEnd"/>
      <w:r w:rsidRPr="004768A7">
        <w:rPr>
          <w:sz w:val="52"/>
          <w:szCs w:val="52"/>
          <w:lang w:val="es-PE"/>
        </w:rPr>
        <w:t xml:space="preserve"> Scripting</w:t>
      </w:r>
      <w:bookmarkEnd w:id="0"/>
    </w:p>
    <w:p w:rsidR="004768A7" w:rsidRPr="004768A7" w:rsidRDefault="004768A7" w:rsidP="004768A7">
      <w:pPr>
        <w:rPr>
          <w:lang w:val="es-PE"/>
        </w:rPr>
      </w:pPr>
    </w:p>
    <w:p w:rsidR="004768A7" w:rsidRDefault="004768A7">
      <w:pPr>
        <w:rPr>
          <w:lang w:val="es-PE"/>
        </w:rPr>
      </w:pPr>
      <w:r>
        <w:rPr>
          <w:lang w:val="es-PE"/>
        </w:rPr>
        <w:br w:type="page"/>
      </w:r>
    </w:p>
    <w:sdt>
      <w:sdtPr>
        <w:rPr>
          <w:lang w:val="es-ES"/>
        </w:rPr>
        <w:id w:val="6709952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B511D" w:rsidRDefault="009B511D">
          <w:pPr>
            <w:pStyle w:val="TtuloTDC"/>
          </w:pPr>
          <w:r>
            <w:rPr>
              <w:lang w:val="es-ES"/>
            </w:rPr>
            <w:t>Contenido</w:t>
          </w:r>
        </w:p>
        <w:p w:rsidR="0021132C" w:rsidRDefault="009B511D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90452" w:history="1">
            <w:r w:rsidR="0021132C" w:rsidRPr="00E0222A">
              <w:rPr>
                <w:rStyle w:val="Hipervnculo"/>
                <w:noProof/>
                <w:lang w:val="es-PE"/>
              </w:rPr>
              <w:t>Introducción a Bash Scripting</w:t>
            </w:r>
            <w:r w:rsidR="0021132C">
              <w:rPr>
                <w:noProof/>
                <w:webHidden/>
              </w:rPr>
              <w:tab/>
            </w:r>
            <w:r w:rsidR="0021132C">
              <w:rPr>
                <w:noProof/>
                <w:webHidden/>
              </w:rPr>
              <w:fldChar w:fldCharType="begin"/>
            </w:r>
            <w:r w:rsidR="0021132C">
              <w:rPr>
                <w:noProof/>
                <w:webHidden/>
              </w:rPr>
              <w:instrText xml:space="preserve"> PAGEREF _Toc198390452 \h </w:instrText>
            </w:r>
            <w:r w:rsidR="0021132C">
              <w:rPr>
                <w:noProof/>
                <w:webHidden/>
              </w:rPr>
            </w:r>
            <w:r w:rsidR="0021132C">
              <w:rPr>
                <w:noProof/>
                <w:webHidden/>
              </w:rPr>
              <w:fldChar w:fldCharType="separate"/>
            </w:r>
            <w:r w:rsidR="0021132C">
              <w:rPr>
                <w:noProof/>
                <w:webHidden/>
              </w:rPr>
              <w:t>1</w:t>
            </w:r>
            <w:r w:rsidR="0021132C"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53" w:history="1">
            <w:r w:rsidRPr="00E0222A">
              <w:rPr>
                <w:rStyle w:val="Hipervnculo"/>
                <w:noProof/>
                <w:lang w:val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54" w:history="1">
            <w:r w:rsidRPr="00E0222A">
              <w:rPr>
                <w:rStyle w:val="Hipervnculo"/>
                <w:noProof/>
                <w:lang w:val="es-PE"/>
              </w:rPr>
              <w:t>¿Qué es un script Bash?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55" w:history="1">
            <w:r w:rsidRPr="00E0222A">
              <w:rPr>
                <w:rStyle w:val="Hipervnculo"/>
                <w:noProof/>
                <w:lang w:val="es-PE"/>
              </w:rPr>
              <w:t>Crear un script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56" w:history="1">
            <w:r w:rsidRPr="00E0222A">
              <w:rPr>
                <w:rStyle w:val="Hipervnculo"/>
                <w:noProof/>
                <w:lang w:val="es-PE"/>
              </w:rPr>
              <w:t>¿Qué es `#!/bin/bash`?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57" w:history="1">
            <w:r w:rsidRPr="00E0222A">
              <w:rPr>
                <w:rStyle w:val="Hipervnculo"/>
                <w:noProof/>
                <w:lang w:val="es-PE"/>
              </w:rPr>
              <w:t>Comentarios en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58" w:history="1">
            <w:r w:rsidRPr="00E0222A">
              <w:rPr>
                <w:rStyle w:val="Hipervnculo"/>
                <w:noProof/>
                <w:lang w:val="es-PE"/>
              </w:rPr>
              <w:t>Variables, Condicionales y Bucles en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59" w:history="1">
            <w:r w:rsidRPr="00E0222A">
              <w:rPr>
                <w:rStyle w:val="Hipervnculo"/>
                <w:noProof/>
                <w:lang w:val="es-PE"/>
              </w:rPr>
              <w:t>1.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0" w:history="1">
            <w:r w:rsidRPr="00E0222A">
              <w:rPr>
                <w:rStyle w:val="Hipervnculo"/>
                <w:noProof/>
                <w:lang w:val="es-PE"/>
              </w:rPr>
              <w:t>2. 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1" w:history="1">
            <w:r w:rsidRPr="00E0222A">
              <w:rPr>
                <w:rStyle w:val="Hipervnculo"/>
                <w:noProof/>
                <w:lang w:val="es-PE"/>
              </w:rPr>
              <w:t>3. Bucles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62" w:history="1">
            <w:r w:rsidRPr="00E0222A">
              <w:rPr>
                <w:rStyle w:val="Hipervnculo"/>
                <w:noProof/>
                <w:lang w:val="es-PE"/>
              </w:rPr>
              <w:t>Funciones y Argumentos en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3" w:history="1">
            <w:r w:rsidRPr="00E0222A">
              <w:rPr>
                <w:rStyle w:val="Hipervnculo"/>
                <w:noProof/>
                <w:lang w:val="es-PE"/>
              </w:rPr>
              <w:t>1. Declaración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4" w:history="1">
            <w:r w:rsidRPr="00E0222A">
              <w:rPr>
                <w:rStyle w:val="Hipervnculo"/>
                <w:noProof/>
                <w:lang w:val="es-PE"/>
              </w:rPr>
              <w:t>2. Argumentos en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5" w:history="1">
            <w:r w:rsidRPr="00E0222A">
              <w:rPr>
                <w:rStyle w:val="Hipervnculo"/>
                <w:noProof/>
                <w:lang w:val="es-PE"/>
              </w:rPr>
              <w:t>3. Retornar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6" w:history="1">
            <w:r w:rsidRPr="00E0222A">
              <w:rPr>
                <w:rStyle w:val="Hipervnculo"/>
                <w:noProof/>
                <w:lang w:val="es-PE"/>
              </w:rPr>
              <w:t>4. Argumentos en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67" w:history="1">
            <w:r w:rsidRPr="00E0222A">
              <w:rPr>
                <w:rStyle w:val="Hipervnculo"/>
                <w:noProof/>
                <w:lang w:val="es-PE"/>
              </w:rPr>
              <w:t>Argumentos en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8" w:history="1">
            <w:r w:rsidRPr="00E0222A">
              <w:rPr>
                <w:rStyle w:val="Hipervnculo"/>
                <w:noProof/>
                <w:lang w:val="es-PE"/>
              </w:rPr>
              <w:t>1. Declaración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69" w:history="1">
            <w:r w:rsidRPr="00E0222A">
              <w:rPr>
                <w:rStyle w:val="Hipervnculo"/>
                <w:noProof/>
                <w:lang w:val="es-PE"/>
              </w:rPr>
              <w:t>2. Argumentos en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0" w:history="1">
            <w:r w:rsidRPr="00E0222A">
              <w:rPr>
                <w:rStyle w:val="Hipervnculo"/>
                <w:noProof/>
                <w:lang w:val="es-PE"/>
              </w:rPr>
              <w:t>3. Retornar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1" w:history="1">
            <w:r w:rsidRPr="00E0222A">
              <w:rPr>
                <w:rStyle w:val="Hipervnculo"/>
                <w:noProof/>
                <w:lang w:val="es-PE"/>
              </w:rPr>
              <w:t>4. Argumentos en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72" w:history="1">
            <w:r w:rsidRPr="00E0222A">
              <w:rPr>
                <w:rStyle w:val="Hipervnculo"/>
                <w:noProof/>
                <w:lang w:val="es-PE"/>
              </w:rPr>
              <w:t>Manipulación de Archivos y Directorios en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3" w:history="1">
            <w:r w:rsidRPr="00E0222A">
              <w:rPr>
                <w:rStyle w:val="Hipervnculo"/>
                <w:noProof/>
                <w:lang w:val="es-PE"/>
              </w:rPr>
              <w:t>1. Crear y verificar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4" w:history="1">
            <w:r w:rsidRPr="00E0222A">
              <w:rPr>
                <w:rStyle w:val="Hipervnculo"/>
                <w:noProof/>
                <w:lang w:val="es-PE"/>
              </w:rPr>
              <w:t>2. Crear y verificar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5" w:history="1">
            <w:r w:rsidRPr="00E0222A">
              <w:rPr>
                <w:rStyle w:val="Hipervnculo"/>
                <w:noProof/>
                <w:lang w:val="es-PE"/>
              </w:rPr>
              <w:t>3. Mover, copiar y eliminar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6" w:history="1">
            <w:r w:rsidRPr="00E0222A">
              <w:rPr>
                <w:rStyle w:val="Hipervnculo"/>
                <w:noProof/>
                <w:lang w:val="es-PE"/>
              </w:rPr>
              <w:t>4. Leer archivos línea por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7" w:history="1">
            <w:r w:rsidRPr="00E0222A">
              <w:rPr>
                <w:rStyle w:val="Hipervnculo"/>
                <w:noProof/>
                <w:lang w:val="es-PE"/>
              </w:rPr>
              <w:t>5. Buscar archivos y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78" w:history="1">
            <w:r w:rsidRPr="00E0222A">
              <w:rPr>
                <w:rStyle w:val="Hipervnculo"/>
                <w:noProof/>
                <w:lang w:val="es-PE"/>
              </w:rPr>
              <w:t>6. Modificar contenido con sed y awk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79" w:history="1">
            <w:r w:rsidRPr="00E0222A">
              <w:rPr>
                <w:rStyle w:val="Hipervnculo"/>
                <w:noProof/>
                <w:lang w:val="es-PE"/>
              </w:rPr>
              <w:t>Buenas Prácticas en Bash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0" w:history="1">
            <w:r w:rsidRPr="00E0222A">
              <w:rPr>
                <w:rStyle w:val="Hipervnculo"/>
                <w:noProof/>
                <w:lang w:val="es-PE"/>
              </w:rPr>
              <w:t>1. Uso de set -e y set 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1" w:history="1">
            <w:r w:rsidRPr="00E0222A">
              <w:rPr>
                <w:rStyle w:val="Hipervnculo"/>
                <w:noProof/>
                <w:lang w:val="es-PE"/>
              </w:rPr>
              <w:t>2. Validación de 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2" w:history="1">
            <w:r w:rsidRPr="00E0222A">
              <w:rPr>
                <w:rStyle w:val="Hipervnculo"/>
                <w:noProof/>
                <w:lang w:val="es-PE"/>
              </w:rPr>
              <w:t>3. Uso de funciones para modularizar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3" w:history="1">
            <w:r w:rsidRPr="00E0222A">
              <w:rPr>
                <w:rStyle w:val="Hipervnculo"/>
                <w:noProof/>
                <w:lang w:val="es-PE"/>
              </w:rPr>
              <w:t>4. Manejo de errores con 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4" w:history="1">
            <w:r w:rsidRPr="00E0222A">
              <w:rPr>
                <w:rStyle w:val="Hipervnculo"/>
                <w:noProof/>
                <w:lang w:val="es-PE"/>
              </w:rPr>
              <w:t>5. Comentarios claros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90485" w:history="1">
            <w:r w:rsidRPr="00E0222A">
              <w:rPr>
                <w:rStyle w:val="Hipervnculo"/>
                <w:noProof/>
                <w:lang w:val="es-PE"/>
              </w:rPr>
              <w:t>Scripts Útiles con Archivos y Logs en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6" w:history="1">
            <w:r w:rsidRPr="00E0222A">
              <w:rPr>
                <w:rStyle w:val="Hipervnculo"/>
                <w:noProof/>
              </w:rPr>
              <w:t>1. Script de backup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7" w:history="1">
            <w:r w:rsidRPr="00E0222A">
              <w:rPr>
                <w:rStyle w:val="Hipervnculo"/>
                <w:noProof/>
                <w:lang w:val="es-PE"/>
              </w:rPr>
              <w:t>2. Monitoreo de espacio en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32C" w:rsidRDefault="0021132C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90488" w:history="1">
            <w:r w:rsidRPr="00E0222A">
              <w:rPr>
                <w:rStyle w:val="Hipervnculo"/>
                <w:noProof/>
                <w:lang w:val="es-PE"/>
              </w:rPr>
              <w:t>3. Rotación y compresión de logs antiguos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1D" w:rsidRDefault="009B511D">
          <w:r>
            <w:rPr>
              <w:b/>
              <w:bCs/>
              <w:lang w:val="es-ES"/>
            </w:rPr>
            <w:fldChar w:fldCharType="end"/>
          </w:r>
        </w:p>
      </w:sdtContent>
    </w:sdt>
    <w:p w:rsidR="009B511D" w:rsidRDefault="009B511D">
      <w:pPr>
        <w:rPr>
          <w:lang w:val="es-PE"/>
        </w:rPr>
      </w:pPr>
    </w:p>
    <w:p w:rsidR="009B511D" w:rsidRDefault="009B51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PE"/>
        </w:rPr>
      </w:pPr>
      <w:r>
        <w:rPr>
          <w:lang w:val="es-PE"/>
        </w:rPr>
        <w:br w:type="page"/>
      </w:r>
    </w:p>
    <w:p w:rsidR="009B511D" w:rsidRDefault="009B511D" w:rsidP="009B511D">
      <w:pPr>
        <w:pStyle w:val="Ttulo1"/>
        <w:rPr>
          <w:lang w:val="es-PE"/>
        </w:rPr>
      </w:pPr>
      <w:bookmarkStart w:id="1" w:name="_Toc198390453"/>
      <w:r>
        <w:rPr>
          <w:lang w:val="es-PE"/>
        </w:rPr>
        <w:lastRenderedPageBreak/>
        <w:t>Introducción</w:t>
      </w:r>
      <w:bookmarkEnd w:id="1"/>
    </w:p>
    <w:p w:rsidR="00234B59" w:rsidRPr="004768A7" w:rsidRDefault="004768A7">
      <w:pPr>
        <w:rPr>
          <w:lang w:val="es-PE"/>
        </w:rPr>
      </w:pPr>
      <w:r>
        <w:rPr>
          <w:lang w:val="es-PE"/>
        </w:rPr>
        <w:t>En este manual</w:t>
      </w:r>
      <w:r w:rsidR="008A4CBF" w:rsidRPr="004768A7">
        <w:rPr>
          <w:lang w:val="es-PE"/>
        </w:rPr>
        <w:t xml:space="preserve"> aprenderás los fundamentos de los scripts en </w:t>
      </w:r>
      <w:proofErr w:type="spellStart"/>
      <w:r w:rsidR="008A4CBF" w:rsidRPr="004768A7">
        <w:rPr>
          <w:lang w:val="es-PE"/>
        </w:rPr>
        <w:t>Bash</w:t>
      </w:r>
      <w:proofErr w:type="spellEnd"/>
      <w:r w:rsidR="008A4CBF" w:rsidRPr="004768A7">
        <w:rPr>
          <w:lang w:val="es-PE"/>
        </w:rPr>
        <w:t xml:space="preserve"> usando Ubuntu desde WSL (Win</w:t>
      </w:r>
      <w:r>
        <w:rPr>
          <w:lang w:val="es-PE"/>
        </w:rPr>
        <w:t xml:space="preserve">dows </w:t>
      </w:r>
      <w:proofErr w:type="spellStart"/>
      <w:r>
        <w:rPr>
          <w:lang w:val="es-PE"/>
        </w:rPr>
        <w:t>Subsystem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for</w:t>
      </w:r>
      <w:proofErr w:type="spellEnd"/>
      <w:r>
        <w:rPr>
          <w:lang w:val="es-PE"/>
        </w:rPr>
        <w:t xml:space="preserve"> Linux). Veremos</w:t>
      </w:r>
      <w:r w:rsidR="008A4CBF" w:rsidRPr="004768A7">
        <w:rPr>
          <w:lang w:val="es-PE"/>
        </w:rPr>
        <w:t xml:space="preserve"> cómo crear, ejecutar y entender la estructura básica de un script en Linux.</w:t>
      </w:r>
    </w:p>
    <w:p w:rsidR="00234B59" w:rsidRPr="004768A7" w:rsidRDefault="008A4CBF">
      <w:pPr>
        <w:pStyle w:val="Ttulo2"/>
        <w:rPr>
          <w:lang w:val="es-PE"/>
        </w:rPr>
      </w:pPr>
      <w:bookmarkStart w:id="2" w:name="_Toc198390454"/>
      <w:r w:rsidRPr="004768A7">
        <w:rPr>
          <w:lang w:val="es-PE"/>
        </w:rPr>
        <w:t xml:space="preserve">¿Qué </w:t>
      </w:r>
      <w:r w:rsidRPr="004768A7">
        <w:rPr>
          <w:lang w:val="es-PE"/>
        </w:rPr>
        <w:t xml:space="preserve">es un script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>?</w:t>
      </w:r>
      <w:bookmarkEnd w:id="2"/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 xml:space="preserve">Un script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 xml:space="preserve"> es un archivo de texto plano que contiene una serie de comandos que pueden ser ejecutados como un programa. Su extensión común es '.</w:t>
      </w:r>
      <w:proofErr w:type="spellStart"/>
      <w:r w:rsidRPr="004768A7">
        <w:rPr>
          <w:lang w:val="es-PE"/>
        </w:rPr>
        <w:t>sh</w:t>
      </w:r>
      <w:proofErr w:type="spellEnd"/>
      <w:r w:rsidRPr="004768A7">
        <w:rPr>
          <w:lang w:val="es-PE"/>
        </w:rPr>
        <w:t>'. Este tipo de archivo automatiza tareas repetitivas en el sistema.</w:t>
      </w:r>
    </w:p>
    <w:p w:rsidR="00234B59" w:rsidRPr="004768A7" w:rsidRDefault="008A4CBF">
      <w:pPr>
        <w:pStyle w:val="Ttulo2"/>
        <w:rPr>
          <w:lang w:val="es-PE"/>
        </w:rPr>
      </w:pPr>
      <w:bookmarkStart w:id="3" w:name="_Toc198390455"/>
      <w:r w:rsidRPr="004768A7">
        <w:rPr>
          <w:lang w:val="es-PE"/>
        </w:rPr>
        <w:t>Crear un script pas</w:t>
      </w:r>
      <w:r w:rsidRPr="004768A7">
        <w:rPr>
          <w:lang w:val="es-PE"/>
        </w:rPr>
        <w:t>o a paso</w:t>
      </w:r>
      <w:bookmarkEnd w:id="3"/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1. Abre tu terminal Ubuntu (WSL en Windows).</w:t>
      </w:r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2. Usa un editor como `nano` para crear un archivo:</w:t>
      </w:r>
    </w:p>
    <w:p w:rsidR="00234B59" w:rsidRPr="004768A7" w:rsidRDefault="008A4CBF">
      <w:pPr>
        <w:pStyle w:val="Citadestacada"/>
        <w:rPr>
          <w:lang w:val="es-PE"/>
        </w:rPr>
      </w:pPr>
      <w:r w:rsidRPr="004768A7">
        <w:rPr>
          <w:lang w:val="es-PE"/>
        </w:rPr>
        <w:t xml:space="preserve">   nano hola.sh</w:t>
      </w:r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3. Escribe lo siguiente en el archivo:</w:t>
      </w:r>
    </w:p>
    <w:p w:rsidR="00234B59" w:rsidRPr="004768A7" w:rsidRDefault="008A4CBF">
      <w:pPr>
        <w:pStyle w:val="Citadestacada"/>
        <w:rPr>
          <w:lang w:val="es-PE"/>
        </w:rPr>
      </w:pPr>
      <w:r w:rsidRPr="004768A7">
        <w:rPr>
          <w:lang w:val="es-PE"/>
        </w:rPr>
        <w:t>#!/</w:t>
      </w:r>
      <w:proofErr w:type="spellStart"/>
      <w:r w:rsidRPr="004768A7">
        <w:rPr>
          <w:lang w:val="es-PE"/>
        </w:rPr>
        <w:t>bin</w:t>
      </w:r>
      <w:proofErr w:type="spellEnd"/>
      <w:r w:rsidRPr="004768A7">
        <w:rPr>
          <w:lang w:val="es-PE"/>
        </w:rPr>
        <w:t>/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br/>
        <w:t xml:space="preserve">echo "Hola, mundo desde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>!"</w:t>
      </w:r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4. Guarda y cierra (</w:t>
      </w:r>
      <w:proofErr w:type="spellStart"/>
      <w:r w:rsidRPr="004768A7">
        <w:rPr>
          <w:lang w:val="es-PE"/>
        </w:rPr>
        <w:t>Ctrl</w:t>
      </w:r>
      <w:proofErr w:type="spellEnd"/>
      <w:r w:rsidRPr="004768A7">
        <w:rPr>
          <w:lang w:val="es-PE"/>
        </w:rPr>
        <w:t xml:space="preserve"> + O, </w:t>
      </w:r>
      <w:proofErr w:type="spellStart"/>
      <w:r w:rsidRPr="004768A7">
        <w:rPr>
          <w:lang w:val="es-PE"/>
        </w:rPr>
        <w:t>Enter</w:t>
      </w:r>
      <w:proofErr w:type="spellEnd"/>
      <w:r w:rsidRPr="004768A7">
        <w:rPr>
          <w:lang w:val="es-PE"/>
        </w:rPr>
        <w:t xml:space="preserve"> y luego </w:t>
      </w:r>
      <w:proofErr w:type="spellStart"/>
      <w:r w:rsidRPr="004768A7">
        <w:rPr>
          <w:lang w:val="es-PE"/>
        </w:rPr>
        <w:t>Ctrl</w:t>
      </w:r>
      <w:proofErr w:type="spellEnd"/>
      <w:r w:rsidRPr="004768A7">
        <w:rPr>
          <w:lang w:val="es-PE"/>
        </w:rPr>
        <w:t xml:space="preserve"> + X</w:t>
      </w:r>
      <w:r w:rsidRPr="004768A7">
        <w:rPr>
          <w:lang w:val="es-PE"/>
        </w:rPr>
        <w:t>).</w:t>
      </w:r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5. Dale permisos de ejecución:</w:t>
      </w:r>
    </w:p>
    <w:p w:rsidR="00234B59" w:rsidRPr="004768A7" w:rsidRDefault="008A4CBF">
      <w:pPr>
        <w:pStyle w:val="Citadestacada"/>
        <w:rPr>
          <w:lang w:val="es-PE"/>
        </w:rPr>
      </w:pPr>
      <w:r w:rsidRPr="004768A7">
        <w:rPr>
          <w:lang w:val="es-PE"/>
        </w:rPr>
        <w:t xml:space="preserve">   </w:t>
      </w:r>
      <w:proofErr w:type="spellStart"/>
      <w:r w:rsidRPr="004768A7">
        <w:rPr>
          <w:lang w:val="es-PE"/>
        </w:rPr>
        <w:t>chmod</w:t>
      </w:r>
      <w:proofErr w:type="spellEnd"/>
      <w:r w:rsidRPr="004768A7">
        <w:rPr>
          <w:lang w:val="es-PE"/>
        </w:rPr>
        <w:t xml:space="preserve"> +x hola.sh</w:t>
      </w:r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6. Ejecuta el script:</w:t>
      </w:r>
    </w:p>
    <w:p w:rsidR="00234B59" w:rsidRPr="004768A7" w:rsidRDefault="008A4CBF">
      <w:pPr>
        <w:pStyle w:val="Citadestacada"/>
        <w:rPr>
          <w:lang w:val="es-PE"/>
        </w:rPr>
      </w:pPr>
      <w:r w:rsidRPr="004768A7">
        <w:rPr>
          <w:lang w:val="es-PE"/>
        </w:rPr>
        <w:t xml:space="preserve">   ./hola.sh</w:t>
      </w:r>
    </w:p>
    <w:p w:rsidR="00234B59" w:rsidRPr="004768A7" w:rsidRDefault="008A4CBF">
      <w:pPr>
        <w:pStyle w:val="Ttulo2"/>
        <w:rPr>
          <w:lang w:val="es-PE"/>
        </w:rPr>
      </w:pPr>
      <w:bookmarkStart w:id="4" w:name="_Toc198390456"/>
      <w:r w:rsidRPr="004768A7">
        <w:rPr>
          <w:lang w:val="es-PE"/>
        </w:rPr>
        <w:t>¿Qué es `</w:t>
      </w:r>
      <w:proofErr w:type="gramStart"/>
      <w:r w:rsidRPr="004768A7">
        <w:rPr>
          <w:lang w:val="es-PE"/>
        </w:rPr>
        <w:t>#!/</w:t>
      </w:r>
      <w:proofErr w:type="spellStart"/>
      <w:proofErr w:type="gramEnd"/>
      <w:r w:rsidRPr="004768A7">
        <w:rPr>
          <w:lang w:val="es-PE"/>
        </w:rPr>
        <w:t>bin</w:t>
      </w:r>
      <w:proofErr w:type="spellEnd"/>
      <w:r w:rsidRPr="004768A7">
        <w:rPr>
          <w:lang w:val="es-PE"/>
        </w:rPr>
        <w:t>/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>`?</w:t>
      </w:r>
      <w:bookmarkEnd w:id="4"/>
    </w:p>
    <w:p w:rsidR="00234B59" w:rsidRPr="004768A7" w:rsidRDefault="008A4CBF">
      <w:pPr>
        <w:rPr>
          <w:lang w:val="es-PE"/>
        </w:rPr>
      </w:pPr>
      <w:r w:rsidRPr="004768A7">
        <w:rPr>
          <w:lang w:val="es-PE"/>
        </w:rPr>
        <w:t>`</w:t>
      </w:r>
      <w:proofErr w:type="gramStart"/>
      <w:r w:rsidRPr="004768A7">
        <w:rPr>
          <w:lang w:val="es-PE"/>
        </w:rPr>
        <w:t>#!/</w:t>
      </w:r>
      <w:proofErr w:type="spellStart"/>
      <w:proofErr w:type="gramEnd"/>
      <w:r w:rsidRPr="004768A7">
        <w:rPr>
          <w:lang w:val="es-PE"/>
        </w:rPr>
        <w:t>bin</w:t>
      </w:r>
      <w:proofErr w:type="spellEnd"/>
      <w:r w:rsidRPr="004768A7">
        <w:rPr>
          <w:lang w:val="es-PE"/>
        </w:rPr>
        <w:t>/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>` es la primera línea del script y se llama *</w:t>
      </w:r>
      <w:proofErr w:type="spellStart"/>
      <w:r w:rsidRPr="004768A7">
        <w:rPr>
          <w:lang w:val="es-PE"/>
        </w:rPr>
        <w:t>shebang</w:t>
      </w:r>
      <w:proofErr w:type="spellEnd"/>
      <w:r w:rsidRPr="004768A7">
        <w:rPr>
          <w:lang w:val="es-PE"/>
        </w:rPr>
        <w:t xml:space="preserve">*. </w:t>
      </w:r>
      <w:r w:rsidR="004768A7">
        <w:rPr>
          <w:lang w:val="es-PE"/>
        </w:rPr>
        <w:t>Este l</w:t>
      </w:r>
      <w:r w:rsidRPr="004768A7">
        <w:rPr>
          <w:lang w:val="es-PE"/>
        </w:rPr>
        <w:t xml:space="preserve">e dice al sistema que use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 xml:space="preserve"> como intérprete para ejecutar el archivo.</w:t>
      </w:r>
    </w:p>
    <w:p w:rsidR="00234B59" w:rsidRPr="004768A7" w:rsidRDefault="008A4CBF">
      <w:pPr>
        <w:pStyle w:val="Ttulo2"/>
        <w:rPr>
          <w:lang w:val="es-PE"/>
        </w:rPr>
      </w:pPr>
      <w:bookmarkStart w:id="5" w:name="_Toc198390457"/>
      <w:r w:rsidRPr="004768A7">
        <w:rPr>
          <w:lang w:val="es-PE"/>
        </w:rPr>
        <w:t>Com</w:t>
      </w:r>
      <w:r w:rsidRPr="004768A7">
        <w:rPr>
          <w:lang w:val="es-PE"/>
        </w:rPr>
        <w:t xml:space="preserve">entarios en </w:t>
      </w:r>
      <w:proofErr w:type="spellStart"/>
      <w:r w:rsidRPr="004768A7">
        <w:rPr>
          <w:lang w:val="es-PE"/>
        </w:rPr>
        <w:t>Bash</w:t>
      </w:r>
      <w:bookmarkEnd w:id="5"/>
      <w:proofErr w:type="spellEnd"/>
    </w:p>
    <w:p w:rsidR="00234B59" w:rsidRDefault="008A4CBF">
      <w:pPr>
        <w:rPr>
          <w:lang w:val="es-PE"/>
        </w:rPr>
      </w:pPr>
      <w:r w:rsidRPr="004768A7">
        <w:rPr>
          <w:lang w:val="es-PE"/>
        </w:rPr>
        <w:t xml:space="preserve">Los comentarios en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 xml:space="preserve"> se escriben con el símbolo `#` y permiten documentar el código. No son ejecutados.</w:t>
      </w:r>
      <w:r w:rsidRPr="004768A7">
        <w:rPr>
          <w:lang w:val="es-PE"/>
        </w:rPr>
        <w:br/>
      </w:r>
      <w:r w:rsidRPr="004768A7">
        <w:rPr>
          <w:lang w:val="es-PE"/>
        </w:rPr>
        <w:br/>
        <w:t>Ejemplo:</w:t>
      </w:r>
      <w:r w:rsidRPr="004768A7">
        <w:rPr>
          <w:lang w:val="es-PE"/>
        </w:rPr>
        <w:br/>
        <w:t># Este script muestra un saludo</w:t>
      </w:r>
      <w:r w:rsidRPr="004768A7">
        <w:rPr>
          <w:lang w:val="es-PE"/>
        </w:rPr>
        <w:br/>
        <w:t>echo "Hola"</w:t>
      </w:r>
    </w:p>
    <w:p w:rsidR="004768A7" w:rsidRPr="004768A7" w:rsidRDefault="004768A7" w:rsidP="004768A7">
      <w:pPr>
        <w:pStyle w:val="Ttulo1"/>
        <w:rPr>
          <w:lang w:val="es-PE"/>
        </w:rPr>
      </w:pPr>
      <w:bookmarkStart w:id="6" w:name="_Toc198390458"/>
      <w:r w:rsidRPr="004768A7">
        <w:rPr>
          <w:lang w:val="es-PE"/>
        </w:rPr>
        <w:lastRenderedPageBreak/>
        <w:t xml:space="preserve">Variables, Condicionales y Bucles en </w:t>
      </w:r>
      <w:proofErr w:type="spellStart"/>
      <w:r w:rsidRPr="004768A7">
        <w:rPr>
          <w:lang w:val="es-PE"/>
        </w:rPr>
        <w:t>Bash</w:t>
      </w:r>
      <w:bookmarkEnd w:id="6"/>
      <w:proofErr w:type="spellEnd"/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 xml:space="preserve">En este módulo aprenderás a utilizar variables, estructuras condicionales y bucles en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>. Estos elementos son fundamentales para crear scripts más potentes y dinámicos.</w:t>
      </w:r>
    </w:p>
    <w:p w:rsidR="004768A7" w:rsidRPr="004768A7" w:rsidRDefault="004768A7" w:rsidP="004768A7">
      <w:pPr>
        <w:pStyle w:val="Ttulo2"/>
        <w:rPr>
          <w:lang w:val="es-PE"/>
        </w:rPr>
      </w:pPr>
      <w:bookmarkStart w:id="7" w:name="_Toc198390459"/>
      <w:r w:rsidRPr="004768A7">
        <w:rPr>
          <w:lang w:val="es-PE"/>
        </w:rPr>
        <w:t>1. Variables</w:t>
      </w:r>
      <w:bookmarkEnd w:id="7"/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 xml:space="preserve">Las variables en </w:t>
      </w:r>
      <w:proofErr w:type="spellStart"/>
      <w:r w:rsidRPr="004768A7">
        <w:rPr>
          <w:lang w:val="es-PE"/>
        </w:rPr>
        <w:t>Bash</w:t>
      </w:r>
      <w:proofErr w:type="spellEnd"/>
      <w:r w:rsidRPr="004768A7">
        <w:rPr>
          <w:lang w:val="es-PE"/>
        </w:rPr>
        <w:t xml:space="preserve"> no necesitan ser declaradas con tipo. Se asignan con el símbolo '=' sin espacios.</w:t>
      </w:r>
      <w:r w:rsidRPr="004768A7">
        <w:rPr>
          <w:lang w:val="es-PE"/>
        </w:rPr>
        <w:br/>
      </w:r>
      <w:r w:rsidRPr="004768A7">
        <w:rPr>
          <w:lang w:val="es-PE"/>
        </w:rPr>
        <w:br/>
        <w:t>Ejemplo:</w:t>
      </w:r>
    </w:p>
    <w:p w:rsidR="004768A7" w:rsidRPr="004768A7" w:rsidRDefault="004768A7" w:rsidP="004768A7">
      <w:pPr>
        <w:pStyle w:val="Citadestacada"/>
        <w:rPr>
          <w:lang w:val="es-PE"/>
        </w:rPr>
      </w:pPr>
      <w:r w:rsidRPr="004768A7">
        <w:rPr>
          <w:lang w:val="es-PE"/>
        </w:rPr>
        <w:t>nombre="José"</w:t>
      </w:r>
      <w:r w:rsidRPr="004768A7">
        <w:rPr>
          <w:lang w:val="es-PE"/>
        </w:rPr>
        <w:br/>
        <w:t>echo "Hola $nombre"</w:t>
      </w:r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>Para acceder a una variable, se usa el símbolo `$` delante del nombre.</w:t>
      </w:r>
    </w:p>
    <w:p w:rsidR="004768A7" w:rsidRPr="004768A7" w:rsidRDefault="004768A7" w:rsidP="004768A7">
      <w:pPr>
        <w:pStyle w:val="Ttulo2"/>
        <w:rPr>
          <w:lang w:val="es-PE"/>
        </w:rPr>
      </w:pPr>
      <w:bookmarkStart w:id="8" w:name="_Toc198390460"/>
      <w:r w:rsidRPr="004768A7">
        <w:rPr>
          <w:lang w:val="es-PE"/>
        </w:rPr>
        <w:t>2. Condicionales</w:t>
      </w:r>
      <w:bookmarkEnd w:id="8"/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>Las estructuras condicionales permiten ejecutar código basado en condiciones. Se usa `</w:t>
      </w:r>
      <w:proofErr w:type="spellStart"/>
      <w:r w:rsidRPr="004768A7">
        <w:rPr>
          <w:lang w:val="es-PE"/>
        </w:rPr>
        <w:t>if</w:t>
      </w:r>
      <w:proofErr w:type="spellEnd"/>
      <w:r w:rsidRPr="004768A7">
        <w:rPr>
          <w:lang w:val="es-PE"/>
        </w:rPr>
        <w:t>`, `</w:t>
      </w:r>
      <w:proofErr w:type="spellStart"/>
      <w:r w:rsidRPr="004768A7">
        <w:rPr>
          <w:lang w:val="es-PE"/>
        </w:rPr>
        <w:t>elif</w:t>
      </w:r>
      <w:proofErr w:type="spellEnd"/>
      <w:r w:rsidRPr="004768A7">
        <w:rPr>
          <w:lang w:val="es-PE"/>
        </w:rPr>
        <w:t>`, `</w:t>
      </w:r>
      <w:proofErr w:type="spellStart"/>
      <w:r w:rsidRPr="004768A7">
        <w:rPr>
          <w:lang w:val="es-PE"/>
        </w:rPr>
        <w:t>else</w:t>
      </w:r>
      <w:proofErr w:type="spellEnd"/>
      <w:r w:rsidRPr="004768A7">
        <w:rPr>
          <w:lang w:val="es-PE"/>
        </w:rPr>
        <w:t>` y `fi`.</w:t>
      </w:r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>Ejemplo básico:</w:t>
      </w:r>
    </w:p>
    <w:p w:rsidR="004768A7" w:rsidRPr="004768A7" w:rsidRDefault="004768A7" w:rsidP="004768A7">
      <w:pPr>
        <w:pStyle w:val="Citadestacada"/>
        <w:rPr>
          <w:lang w:val="es-PE"/>
        </w:rPr>
      </w:pPr>
      <w:r w:rsidRPr="004768A7">
        <w:rPr>
          <w:lang w:val="es-PE"/>
        </w:rPr>
        <w:t>numero=5</w:t>
      </w:r>
      <w:r w:rsidRPr="004768A7">
        <w:rPr>
          <w:lang w:val="es-PE"/>
        </w:rPr>
        <w:br/>
      </w:r>
      <w:proofErr w:type="spellStart"/>
      <w:r w:rsidRPr="004768A7">
        <w:rPr>
          <w:lang w:val="es-PE"/>
        </w:rPr>
        <w:t>if</w:t>
      </w:r>
      <w:proofErr w:type="spellEnd"/>
      <w:r w:rsidRPr="004768A7">
        <w:rPr>
          <w:lang w:val="es-PE"/>
        </w:rPr>
        <w:t xml:space="preserve"> [ $numero -</w:t>
      </w:r>
      <w:proofErr w:type="spellStart"/>
      <w:r w:rsidRPr="004768A7">
        <w:rPr>
          <w:lang w:val="es-PE"/>
        </w:rPr>
        <w:t>gt</w:t>
      </w:r>
      <w:proofErr w:type="spellEnd"/>
      <w:r w:rsidRPr="004768A7">
        <w:rPr>
          <w:lang w:val="es-PE"/>
        </w:rPr>
        <w:t xml:space="preserve"> 3 ]; </w:t>
      </w:r>
      <w:proofErr w:type="spellStart"/>
      <w:r w:rsidRPr="004768A7">
        <w:rPr>
          <w:lang w:val="es-PE"/>
        </w:rPr>
        <w:t>then</w:t>
      </w:r>
      <w:proofErr w:type="spellEnd"/>
      <w:r w:rsidRPr="004768A7">
        <w:rPr>
          <w:lang w:val="es-PE"/>
        </w:rPr>
        <w:br/>
        <w:t xml:space="preserve">   echo "Es mayor que 3"</w:t>
      </w:r>
      <w:r w:rsidRPr="004768A7">
        <w:rPr>
          <w:lang w:val="es-PE"/>
        </w:rPr>
        <w:br/>
      </w:r>
      <w:proofErr w:type="spellStart"/>
      <w:r w:rsidRPr="004768A7">
        <w:rPr>
          <w:lang w:val="es-PE"/>
        </w:rPr>
        <w:t>else</w:t>
      </w:r>
      <w:proofErr w:type="spellEnd"/>
      <w:r w:rsidRPr="004768A7">
        <w:rPr>
          <w:lang w:val="es-PE"/>
        </w:rPr>
        <w:br/>
        <w:t xml:space="preserve">   echo "No es mayor que 3"</w:t>
      </w:r>
      <w:r w:rsidRPr="004768A7">
        <w:rPr>
          <w:lang w:val="es-PE"/>
        </w:rPr>
        <w:br/>
        <w:t>fi</w:t>
      </w:r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>Notas:</w:t>
      </w:r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>- Se usan corchetes `[ ]` con espacios.</w:t>
      </w:r>
      <w:r w:rsidRPr="004768A7">
        <w:rPr>
          <w:lang w:val="es-PE"/>
        </w:rPr>
        <w:br/>
        <w:t>- Operadores: `-</w:t>
      </w:r>
      <w:proofErr w:type="spellStart"/>
      <w:r w:rsidRPr="004768A7">
        <w:rPr>
          <w:lang w:val="es-PE"/>
        </w:rPr>
        <w:t>gt</w:t>
      </w:r>
      <w:proofErr w:type="spellEnd"/>
      <w:r w:rsidRPr="004768A7">
        <w:rPr>
          <w:lang w:val="es-PE"/>
        </w:rPr>
        <w:t>` (mayor), `-</w:t>
      </w:r>
      <w:proofErr w:type="spellStart"/>
      <w:r w:rsidRPr="004768A7">
        <w:rPr>
          <w:lang w:val="es-PE"/>
        </w:rPr>
        <w:t>lt</w:t>
      </w:r>
      <w:proofErr w:type="spellEnd"/>
      <w:r w:rsidRPr="004768A7">
        <w:rPr>
          <w:lang w:val="es-PE"/>
        </w:rPr>
        <w:t>` (menor), `-</w:t>
      </w:r>
      <w:proofErr w:type="spellStart"/>
      <w:r w:rsidRPr="004768A7">
        <w:rPr>
          <w:lang w:val="es-PE"/>
        </w:rPr>
        <w:t>eq</w:t>
      </w:r>
      <w:proofErr w:type="spellEnd"/>
      <w:r w:rsidRPr="004768A7">
        <w:rPr>
          <w:lang w:val="es-PE"/>
        </w:rPr>
        <w:t>` (igual), etc.</w:t>
      </w:r>
    </w:p>
    <w:p w:rsidR="004768A7" w:rsidRPr="004768A7" w:rsidRDefault="004768A7" w:rsidP="004768A7">
      <w:pPr>
        <w:pStyle w:val="Ttulo2"/>
        <w:rPr>
          <w:lang w:val="es-PE"/>
        </w:rPr>
      </w:pPr>
      <w:bookmarkStart w:id="9" w:name="_Toc198390461"/>
      <w:r w:rsidRPr="004768A7">
        <w:rPr>
          <w:lang w:val="es-PE"/>
        </w:rPr>
        <w:t>3. Bucles</w:t>
      </w:r>
      <w:bookmarkEnd w:id="9"/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 xml:space="preserve">### Bucle </w:t>
      </w:r>
      <w:proofErr w:type="spellStart"/>
      <w:r w:rsidRPr="004768A7">
        <w:rPr>
          <w:lang w:val="es-PE"/>
        </w:rPr>
        <w:t>for</w:t>
      </w:r>
      <w:proofErr w:type="spellEnd"/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>Ejecuta un bloque de código varias veces.</w:t>
      </w:r>
    </w:p>
    <w:p w:rsidR="004768A7" w:rsidRDefault="004768A7" w:rsidP="004768A7">
      <w:pPr>
        <w:pStyle w:val="Citadestacada"/>
      </w:pPr>
      <w:r>
        <w:t xml:space="preserve">for </w:t>
      </w:r>
      <w:proofErr w:type="spellStart"/>
      <w:r>
        <w:t>i</w:t>
      </w:r>
      <w:proofErr w:type="spellEnd"/>
      <w:r>
        <w:t xml:space="preserve"> in 1 2 3</w:t>
      </w:r>
      <w:r>
        <w:br/>
        <w:t>do</w:t>
      </w:r>
      <w:r>
        <w:br/>
        <w:t xml:space="preserve">   echo "</w:t>
      </w:r>
      <w:proofErr w:type="spellStart"/>
      <w:r>
        <w:t>Número</w:t>
      </w:r>
      <w:proofErr w:type="spellEnd"/>
      <w:r>
        <w:t>: $</w:t>
      </w:r>
      <w:proofErr w:type="spellStart"/>
      <w:r>
        <w:t>i</w:t>
      </w:r>
      <w:proofErr w:type="spellEnd"/>
      <w:r>
        <w:t>"</w:t>
      </w:r>
      <w:r>
        <w:br/>
        <w:t>done</w:t>
      </w:r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t xml:space="preserve">### Bucle </w:t>
      </w:r>
      <w:proofErr w:type="spellStart"/>
      <w:r w:rsidRPr="004768A7">
        <w:rPr>
          <w:lang w:val="es-PE"/>
        </w:rPr>
        <w:t>while</w:t>
      </w:r>
      <w:proofErr w:type="spellEnd"/>
    </w:p>
    <w:p w:rsidR="004768A7" w:rsidRPr="004768A7" w:rsidRDefault="004768A7" w:rsidP="004768A7">
      <w:pPr>
        <w:rPr>
          <w:lang w:val="es-PE"/>
        </w:rPr>
      </w:pPr>
      <w:r w:rsidRPr="004768A7">
        <w:rPr>
          <w:lang w:val="es-PE"/>
        </w:rPr>
        <w:lastRenderedPageBreak/>
        <w:t>Ejecuta mientras una condición sea verdadera.</w:t>
      </w:r>
    </w:p>
    <w:p w:rsidR="004768A7" w:rsidRPr="004768A7" w:rsidRDefault="004768A7" w:rsidP="004768A7">
      <w:pPr>
        <w:pStyle w:val="Citadestacada"/>
        <w:rPr>
          <w:lang w:val="es-PE"/>
        </w:rPr>
      </w:pPr>
      <w:r w:rsidRPr="004768A7">
        <w:rPr>
          <w:lang w:val="es-PE"/>
        </w:rPr>
        <w:t>contador=1</w:t>
      </w:r>
      <w:r w:rsidRPr="004768A7">
        <w:rPr>
          <w:lang w:val="es-PE"/>
        </w:rPr>
        <w:br/>
      </w:r>
      <w:proofErr w:type="spellStart"/>
      <w:r w:rsidRPr="004768A7">
        <w:rPr>
          <w:lang w:val="es-PE"/>
        </w:rPr>
        <w:t>while</w:t>
      </w:r>
      <w:proofErr w:type="spellEnd"/>
      <w:r w:rsidRPr="004768A7">
        <w:rPr>
          <w:lang w:val="es-PE"/>
        </w:rPr>
        <w:t xml:space="preserve"> [ $contador -le 3 ]</w:t>
      </w:r>
      <w:r w:rsidRPr="004768A7">
        <w:rPr>
          <w:lang w:val="es-PE"/>
        </w:rPr>
        <w:br/>
        <w:t>do</w:t>
      </w:r>
      <w:r w:rsidRPr="004768A7">
        <w:rPr>
          <w:lang w:val="es-PE"/>
        </w:rPr>
        <w:br/>
        <w:t xml:space="preserve">   echo "Contador: $contador"</w:t>
      </w:r>
      <w:r w:rsidRPr="004768A7">
        <w:rPr>
          <w:lang w:val="es-PE"/>
        </w:rPr>
        <w:br/>
        <w:t xml:space="preserve">   ((contador++))</w:t>
      </w:r>
      <w:r w:rsidRPr="004768A7">
        <w:rPr>
          <w:lang w:val="es-PE"/>
        </w:rPr>
        <w:br/>
        <w:t>done</w:t>
      </w:r>
    </w:p>
    <w:p w:rsidR="009B511D" w:rsidRPr="00F80313" w:rsidRDefault="009B511D" w:rsidP="009B511D">
      <w:pPr>
        <w:pStyle w:val="Ttulo1"/>
        <w:rPr>
          <w:lang w:val="es-PE"/>
        </w:rPr>
      </w:pPr>
      <w:bookmarkStart w:id="10" w:name="_Toc198390462"/>
      <w:r w:rsidRPr="00F80313">
        <w:rPr>
          <w:lang w:val="es-PE"/>
        </w:rPr>
        <w:t xml:space="preserve">Funciones y Argumentos en </w:t>
      </w:r>
      <w:proofErr w:type="spellStart"/>
      <w:r w:rsidRPr="00F80313">
        <w:rPr>
          <w:lang w:val="es-PE"/>
        </w:rPr>
        <w:t>Bash</w:t>
      </w:r>
      <w:bookmarkEnd w:id="10"/>
      <w:proofErr w:type="spellEnd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 xml:space="preserve">Este módulo te enseñará a declarar funciones dentro de un script </w:t>
      </w:r>
      <w:proofErr w:type="spellStart"/>
      <w:r w:rsidRPr="00F80313">
        <w:rPr>
          <w:lang w:val="es-PE"/>
        </w:rPr>
        <w:t>Bash</w:t>
      </w:r>
      <w:proofErr w:type="spellEnd"/>
      <w:r w:rsidRPr="00F80313">
        <w:rPr>
          <w:lang w:val="es-PE"/>
        </w:rPr>
        <w:t xml:space="preserve"> y cómo pasar argumentos a los scripts o funciones. Las funciones permiten estructurar mejor el código y reutilizar lógica.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1" w:name="_Toc198390463"/>
      <w:r w:rsidRPr="00F80313">
        <w:rPr>
          <w:lang w:val="es-PE"/>
        </w:rPr>
        <w:t>1. Declaración de funciones</w:t>
      </w:r>
      <w:bookmarkEnd w:id="11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Una función se define con la palabra clave `</w:t>
      </w:r>
      <w:proofErr w:type="spellStart"/>
      <w:r w:rsidRPr="00F80313">
        <w:rPr>
          <w:lang w:val="es-PE"/>
        </w:rPr>
        <w:t>function</w:t>
      </w:r>
      <w:proofErr w:type="spellEnd"/>
      <w:r w:rsidRPr="00F80313">
        <w:rPr>
          <w:lang w:val="es-PE"/>
        </w:rPr>
        <w:t>` (opcional) o directamente con el nombre seguido de paréntesis.</w:t>
      </w:r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saludar() {</w:t>
      </w:r>
      <w:r w:rsidRPr="00F80313">
        <w:rPr>
          <w:lang w:val="es-PE"/>
        </w:rPr>
        <w:br/>
        <w:t xml:space="preserve">   echo "Hola, bienvenido a </w:t>
      </w:r>
      <w:proofErr w:type="spellStart"/>
      <w:r w:rsidRPr="00F80313">
        <w:rPr>
          <w:lang w:val="es-PE"/>
        </w:rPr>
        <w:t>Bash</w:t>
      </w:r>
      <w:proofErr w:type="spellEnd"/>
      <w:r w:rsidRPr="00F80313">
        <w:rPr>
          <w:lang w:val="es-PE"/>
        </w:rPr>
        <w:t>!"</w:t>
      </w:r>
      <w:r w:rsidRPr="00F80313">
        <w:rPr>
          <w:lang w:val="es-PE"/>
        </w:rPr>
        <w:br/>
        <w:t>}</w:t>
      </w:r>
      <w:r w:rsidRPr="00F80313">
        <w:rPr>
          <w:lang w:val="es-PE"/>
        </w:rPr>
        <w:br/>
      </w:r>
      <w:r w:rsidRPr="00F80313">
        <w:rPr>
          <w:lang w:val="es-PE"/>
        </w:rPr>
        <w:br/>
        <w:t>saludar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2" w:name="_Toc198390464"/>
      <w:r w:rsidRPr="00F80313">
        <w:rPr>
          <w:lang w:val="es-PE"/>
        </w:rPr>
        <w:t>2. Argumentos en funciones</w:t>
      </w:r>
      <w:bookmarkEnd w:id="12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Los argumentos se acceden con `$1`, `$2`, etc., dentro de la función.</w:t>
      </w:r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proofErr w:type="spellStart"/>
      <w:r w:rsidRPr="00F80313">
        <w:rPr>
          <w:lang w:val="es-PE"/>
        </w:rPr>
        <w:t>saludo_personalizado</w:t>
      </w:r>
      <w:proofErr w:type="spellEnd"/>
      <w:r w:rsidRPr="00F80313">
        <w:rPr>
          <w:lang w:val="es-PE"/>
        </w:rPr>
        <w:t>() {</w:t>
      </w:r>
      <w:r w:rsidRPr="00F80313">
        <w:rPr>
          <w:lang w:val="es-PE"/>
        </w:rPr>
        <w:br/>
        <w:t xml:space="preserve">   echo "Hola $1, bienvenido!"</w:t>
      </w:r>
      <w:r w:rsidRPr="00F80313">
        <w:rPr>
          <w:lang w:val="es-PE"/>
        </w:rPr>
        <w:br/>
        <w:t>}</w:t>
      </w:r>
      <w:r w:rsidRPr="00F80313">
        <w:rPr>
          <w:lang w:val="es-PE"/>
        </w:rPr>
        <w:br/>
      </w:r>
      <w:r w:rsidRPr="00F80313">
        <w:rPr>
          <w:lang w:val="es-PE"/>
        </w:rPr>
        <w:br/>
      </w:r>
      <w:proofErr w:type="spellStart"/>
      <w:r w:rsidRPr="00F80313">
        <w:rPr>
          <w:lang w:val="es-PE"/>
        </w:rPr>
        <w:t>saludo_personalizado</w:t>
      </w:r>
      <w:proofErr w:type="spellEnd"/>
      <w:r w:rsidRPr="00F80313">
        <w:rPr>
          <w:lang w:val="es-PE"/>
        </w:rPr>
        <w:t xml:space="preserve"> "José"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3" w:name="_Toc198390465"/>
      <w:r w:rsidRPr="00F80313">
        <w:rPr>
          <w:lang w:val="es-PE"/>
        </w:rPr>
        <w:t>3. Retornar valores</w:t>
      </w:r>
      <w:bookmarkEnd w:id="13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Las funciones pueden retornar un valor numérico usando `</w:t>
      </w:r>
      <w:proofErr w:type="spellStart"/>
      <w:r w:rsidRPr="00F80313">
        <w:rPr>
          <w:lang w:val="es-PE"/>
        </w:rPr>
        <w:t>return</w:t>
      </w:r>
      <w:proofErr w:type="spellEnd"/>
      <w:r w:rsidRPr="00F80313">
        <w:rPr>
          <w:lang w:val="es-PE"/>
        </w:rPr>
        <w:t>`, aunque el resultado principal suele comunicarse por `echo`.</w:t>
      </w:r>
      <w:r w:rsidRPr="00F80313">
        <w:rPr>
          <w:lang w:val="es-PE"/>
        </w:rPr>
        <w:br/>
      </w:r>
      <w:r w:rsidRPr="00F80313">
        <w:rPr>
          <w:lang w:val="es-PE"/>
        </w:rPr>
        <w:br/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lastRenderedPageBreak/>
        <w:t>sumar() {</w:t>
      </w:r>
      <w:r w:rsidRPr="00F80313">
        <w:rPr>
          <w:lang w:val="es-PE"/>
        </w:rPr>
        <w:br/>
        <w:t xml:space="preserve">   resultado=$(( $1 + $2 ))</w:t>
      </w:r>
      <w:r w:rsidRPr="00F80313">
        <w:rPr>
          <w:lang w:val="es-PE"/>
        </w:rPr>
        <w:br/>
        <w:t xml:space="preserve">   echo $resultado</w:t>
      </w:r>
      <w:r w:rsidRPr="00F80313">
        <w:rPr>
          <w:lang w:val="es-PE"/>
        </w:rPr>
        <w:br/>
        <w:t>}</w:t>
      </w:r>
      <w:r w:rsidRPr="00F80313">
        <w:rPr>
          <w:lang w:val="es-PE"/>
        </w:rPr>
        <w:br/>
      </w:r>
      <w:r w:rsidRPr="00F80313">
        <w:rPr>
          <w:lang w:val="es-PE"/>
        </w:rPr>
        <w:br/>
        <w:t>suma=$(sumar 3 4)</w:t>
      </w:r>
      <w:r w:rsidRPr="00F80313">
        <w:rPr>
          <w:lang w:val="es-PE"/>
        </w:rPr>
        <w:br/>
        <w:t>echo "Resultado: $suma"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4" w:name="_Toc198390466"/>
      <w:r w:rsidRPr="00F80313">
        <w:rPr>
          <w:lang w:val="es-PE"/>
        </w:rPr>
        <w:t>4. Argumentos en scripts</w:t>
      </w:r>
      <w:bookmarkEnd w:id="14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Los scripts también pueden recibir parámetros desde la línea de comandos.</w:t>
      </w:r>
    </w:p>
    <w:p w:rsidR="009B511D" w:rsidRPr="009B511D" w:rsidRDefault="009B511D" w:rsidP="009B511D">
      <w:pPr>
        <w:rPr>
          <w:lang w:val="es-PE"/>
        </w:rPr>
      </w:pPr>
      <w:r w:rsidRPr="009B511D">
        <w:rPr>
          <w:lang w:val="es-PE"/>
        </w:rPr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#!/</w:t>
      </w:r>
      <w:proofErr w:type="spellStart"/>
      <w:r w:rsidRPr="00F80313">
        <w:rPr>
          <w:lang w:val="es-PE"/>
        </w:rPr>
        <w:t>bin</w:t>
      </w:r>
      <w:proofErr w:type="spellEnd"/>
      <w:r w:rsidRPr="00F80313">
        <w:rPr>
          <w:lang w:val="es-PE"/>
        </w:rPr>
        <w:t>/</w:t>
      </w:r>
      <w:proofErr w:type="spellStart"/>
      <w:r w:rsidRPr="00F80313">
        <w:rPr>
          <w:lang w:val="es-PE"/>
        </w:rPr>
        <w:t>bash</w:t>
      </w:r>
      <w:proofErr w:type="spellEnd"/>
      <w:r w:rsidRPr="00F80313">
        <w:rPr>
          <w:lang w:val="es-PE"/>
        </w:rPr>
        <w:br/>
        <w:t>echo "Primer argumento: $1"</w:t>
      </w:r>
      <w:r w:rsidRPr="00F80313">
        <w:rPr>
          <w:lang w:val="es-PE"/>
        </w:rPr>
        <w:br/>
        <w:t>echo "Segundo argumento: $2"</w:t>
      </w:r>
      <w:r w:rsidRPr="00F80313">
        <w:rPr>
          <w:lang w:val="es-PE"/>
        </w:rPr>
        <w:br/>
        <w:t>echo "Número de argumentos: $#"</w:t>
      </w:r>
      <w:r w:rsidRPr="00F80313">
        <w:rPr>
          <w:lang w:val="es-PE"/>
        </w:rPr>
        <w:br/>
        <w:t>echo "Todos los argumentos: $@"</w:t>
      </w:r>
    </w:p>
    <w:p w:rsidR="009B511D" w:rsidRPr="00F80313" w:rsidRDefault="009B511D" w:rsidP="009B511D">
      <w:pPr>
        <w:rPr>
          <w:lang w:val="es-PE"/>
        </w:rPr>
      </w:pPr>
      <w:r>
        <w:rPr>
          <w:lang w:val="es-PE"/>
        </w:rPr>
        <w:t>Lo ejecutamos</w:t>
      </w:r>
      <w:r w:rsidRPr="00F80313">
        <w:rPr>
          <w:lang w:val="es-PE"/>
        </w:rPr>
        <w:t>:</w:t>
      </w:r>
    </w:p>
    <w:p w:rsidR="009B511D" w:rsidRPr="009B511D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./script.sh valor1 valor2</w:t>
      </w:r>
    </w:p>
    <w:p w:rsidR="009B511D" w:rsidRPr="009B511D" w:rsidRDefault="009B511D" w:rsidP="009B511D">
      <w:pPr>
        <w:pStyle w:val="Ttulo1"/>
        <w:rPr>
          <w:lang w:val="es-PE"/>
        </w:rPr>
      </w:pPr>
      <w:bookmarkStart w:id="15" w:name="_Toc198390467"/>
      <w:r w:rsidRPr="009B511D">
        <w:rPr>
          <w:lang w:val="es-PE"/>
        </w:rPr>
        <w:t xml:space="preserve">Argumentos en </w:t>
      </w:r>
      <w:proofErr w:type="spellStart"/>
      <w:r w:rsidRPr="009B511D">
        <w:rPr>
          <w:lang w:val="es-PE"/>
        </w:rPr>
        <w:t>Bash</w:t>
      </w:r>
      <w:bookmarkEnd w:id="15"/>
      <w:proofErr w:type="spellEnd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 xml:space="preserve">Este módulo te enseñará a declarar funciones dentro de un script </w:t>
      </w:r>
      <w:proofErr w:type="spellStart"/>
      <w:r w:rsidRPr="00F80313">
        <w:rPr>
          <w:lang w:val="es-PE"/>
        </w:rPr>
        <w:t>Bash</w:t>
      </w:r>
      <w:proofErr w:type="spellEnd"/>
      <w:r w:rsidRPr="00F80313">
        <w:rPr>
          <w:lang w:val="es-PE"/>
        </w:rPr>
        <w:t xml:space="preserve"> y cómo pasar argumentos a los scripts o funciones. Las funciones permiten estructurar mejor el código y reutilizar lógica.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6" w:name="_Toc198390468"/>
      <w:r w:rsidRPr="00F80313">
        <w:rPr>
          <w:lang w:val="es-PE"/>
        </w:rPr>
        <w:t>1. Declaración de funciones</w:t>
      </w:r>
      <w:bookmarkEnd w:id="16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Una función se define con la palabra clave `</w:t>
      </w:r>
      <w:proofErr w:type="spellStart"/>
      <w:r w:rsidRPr="00F80313">
        <w:rPr>
          <w:lang w:val="es-PE"/>
        </w:rPr>
        <w:t>function</w:t>
      </w:r>
      <w:proofErr w:type="spellEnd"/>
      <w:r w:rsidRPr="00F80313">
        <w:rPr>
          <w:lang w:val="es-PE"/>
        </w:rPr>
        <w:t>` (opcional) o directamente con el nombre seguido de paréntesis.</w:t>
      </w:r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Ejemplo:</w:t>
      </w:r>
    </w:p>
    <w:p w:rsidR="009B511D" w:rsidRPr="009B511D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saludar() {</w:t>
      </w:r>
      <w:r w:rsidRPr="00F80313">
        <w:rPr>
          <w:lang w:val="es-PE"/>
        </w:rPr>
        <w:br/>
        <w:t xml:space="preserve">   echo "Hola, bienvenido a </w:t>
      </w:r>
      <w:proofErr w:type="spellStart"/>
      <w:r w:rsidRPr="00F80313">
        <w:rPr>
          <w:lang w:val="es-PE"/>
        </w:rPr>
        <w:t>Bash</w:t>
      </w:r>
      <w:proofErr w:type="spellEnd"/>
      <w:r w:rsidRPr="00F80313">
        <w:rPr>
          <w:lang w:val="es-PE"/>
        </w:rPr>
        <w:t>!"</w:t>
      </w:r>
      <w:r w:rsidRPr="00F80313">
        <w:rPr>
          <w:lang w:val="es-PE"/>
        </w:rPr>
        <w:br/>
      </w:r>
      <w:r w:rsidRPr="009B511D">
        <w:rPr>
          <w:lang w:val="es-PE"/>
        </w:rPr>
        <w:t>}</w:t>
      </w:r>
      <w:r w:rsidRPr="009B511D">
        <w:rPr>
          <w:lang w:val="es-PE"/>
        </w:rPr>
        <w:br/>
      </w:r>
      <w:r w:rsidRPr="009B511D">
        <w:rPr>
          <w:lang w:val="es-PE"/>
        </w:rPr>
        <w:br/>
        <w:t>saludar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7" w:name="_Toc198390469"/>
      <w:r w:rsidRPr="00F80313">
        <w:rPr>
          <w:lang w:val="es-PE"/>
        </w:rPr>
        <w:t>2. Argumentos en funciones</w:t>
      </w:r>
      <w:bookmarkEnd w:id="17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Los argumentos se acceden con `$1`, `$2`, etc., dentro de la función.</w:t>
      </w:r>
    </w:p>
    <w:p w:rsidR="009B511D" w:rsidRPr="009B511D" w:rsidRDefault="009B511D" w:rsidP="009B511D">
      <w:pPr>
        <w:rPr>
          <w:lang w:val="es-PE"/>
        </w:rPr>
      </w:pPr>
      <w:r w:rsidRPr="009B511D">
        <w:rPr>
          <w:lang w:val="es-PE"/>
        </w:rPr>
        <w:lastRenderedPageBreak/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proofErr w:type="spellStart"/>
      <w:r w:rsidRPr="00F80313">
        <w:rPr>
          <w:lang w:val="es-PE"/>
        </w:rPr>
        <w:t>saludo_personalizado</w:t>
      </w:r>
      <w:proofErr w:type="spellEnd"/>
      <w:r w:rsidRPr="00F80313">
        <w:rPr>
          <w:lang w:val="es-PE"/>
        </w:rPr>
        <w:t>() {</w:t>
      </w:r>
      <w:r w:rsidRPr="00F80313">
        <w:rPr>
          <w:lang w:val="es-PE"/>
        </w:rPr>
        <w:br/>
        <w:t xml:space="preserve">   echo "Hola $1, bienvenido!"</w:t>
      </w:r>
      <w:r w:rsidRPr="00F80313">
        <w:rPr>
          <w:lang w:val="es-PE"/>
        </w:rPr>
        <w:br/>
        <w:t>}</w:t>
      </w:r>
      <w:r w:rsidRPr="00F80313">
        <w:rPr>
          <w:lang w:val="es-PE"/>
        </w:rPr>
        <w:br/>
      </w:r>
      <w:r w:rsidRPr="00F80313">
        <w:rPr>
          <w:lang w:val="es-PE"/>
        </w:rPr>
        <w:br/>
      </w:r>
      <w:proofErr w:type="spellStart"/>
      <w:r w:rsidRPr="00F80313">
        <w:rPr>
          <w:lang w:val="es-PE"/>
        </w:rPr>
        <w:t>saludo_personalizado</w:t>
      </w:r>
      <w:proofErr w:type="spellEnd"/>
      <w:r w:rsidRPr="00F80313">
        <w:rPr>
          <w:lang w:val="es-PE"/>
        </w:rPr>
        <w:t xml:space="preserve"> "José"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8" w:name="_Toc198390470"/>
      <w:r w:rsidRPr="00F80313">
        <w:rPr>
          <w:lang w:val="es-PE"/>
        </w:rPr>
        <w:t>3. Retornar valores</w:t>
      </w:r>
      <w:bookmarkEnd w:id="18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Las funciones pueden retornar un valor numérico usando `</w:t>
      </w:r>
      <w:proofErr w:type="spellStart"/>
      <w:r w:rsidRPr="00F80313">
        <w:rPr>
          <w:lang w:val="es-PE"/>
        </w:rPr>
        <w:t>return</w:t>
      </w:r>
      <w:proofErr w:type="spellEnd"/>
      <w:r w:rsidRPr="00F80313">
        <w:rPr>
          <w:lang w:val="es-PE"/>
        </w:rPr>
        <w:t>`, aunque el resultado principal suele comunicarse por `echo`.</w:t>
      </w:r>
      <w:r w:rsidRPr="00F80313">
        <w:rPr>
          <w:lang w:val="es-PE"/>
        </w:rPr>
        <w:br/>
      </w:r>
      <w:r w:rsidRPr="00F80313">
        <w:rPr>
          <w:lang w:val="es-PE"/>
        </w:rPr>
        <w:br/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sumar() {</w:t>
      </w:r>
      <w:r w:rsidRPr="00F80313">
        <w:rPr>
          <w:lang w:val="es-PE"/>
        </w:rPr>
        <w:br/>
        <w:t xml:space="preserve">   resultado=$(( $1 + $2 ))</w:t>
      </w:r>
      <w:r w:rsidRPr="00F80313">
        <w:rPr>
          <w:lang w:val="es-PE"/>
        </w:rPr>
        <w:br/>
        <w:t xml:space="preserve">   echo $resultado</w:t>
      </w:r>
      <w:r w:rsidRPr="00F80313">
        <w:rPr>
          <w:lang w:val="es-PE"/>
        </w:rPr>
        <w:br/>
        <w:t>}</w:t>
      </w:r>
      <w:r w:rsidRPr="00F80313">
        <w:rPr>
          <w:lang w:val="es-PE"/>
        </w:rPr>
        <w:br/>
      </w:r>
      <w:r w:rsidRPr="00F80313">
        <w:rPr>
          <w:lang w:val="es-PE"/>
        </w:rPr>
        <w:br/>
        <w:t>suma=$(sumar 3 4)</w:t>
      </w:r>
      <w:r w:rsidRPr="00F80313">
        <w:rPr>
          <w:lang w:val="es-PE"/>
        </w:rPr>
        <w:br/>
        <w:t>echo "Resultado: $suma"</w:t>
      </w:r>
    </w:p>
    <w:p w:rsidR="009B511D" w:rsidRPr="00F80313" w:rsidRDefault="009B511D" w:rsidP="009B511D">
      <w:pPr>
        <w:pStyle w:val="Ttulo2"/>
        <w:rPr>
          <w:lang w:val="es-PE"/>
        </w:rPr>
      </w:pPr>
      <w:bookmarkStart w:id="19" w:name="_Toc198390471"/>
      <w:r w:rsidRPr="00F80313">
        <w:rPr>
          <w:lang w:val="es-PE"/>
        </w:rPr>
        <w:t>4. Argumentos en scripts</w:t>
      </w:r>
      <w:bookmarkEnd w:id="19"/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Los scripts también pueden recibir parámetros desde la línea de comandos.</w:t>
      </w:r>
    </w:p>
    <w:p w:rsidR="009B511D" w:rsidRPr="00F80313" w:rsidRDefault="009B511D" w:rsidP="009B511D">
      <w:pPr>
        <w:rPr>
          <w:lang w:val="es-PE"/>
        </w:rPr>
      </w:pPr>
      <w:r w:rsidRPr="00F80313">
        <w:rPr>
          <w:lang w:val="es-PE"/>
        </w:rPr>
        <w:t>Ejemplo:</w:t>
      </w:r>
    </w:p>
    <w:p w:rsidR="009B511D" w:rsidRPr="00F80313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#!/</w:t>
      </w:r>
      <w:proofErr w:type="spellStart"/>
      <w:r w:rsidRPr="00F80313">
        <w:rPr>
          <w:lang w:val="es-PE"/>
        </w:rPr>
        <w:t>bin</w:t>
      </w:r>
      <w:proofErr w:type="spellEnd"/>
      <w:r w:rsidRPr="00F80313">
        <w:rPr>
          <w:lang w:val="es-PE"/>
        </w:rPr>
        <w:t>/</w:t>
      </w:r>
      <w:proofErr w:type="spellStart"/>
      <w:r w:rsidRPr="00F80313">
        <w:rPr>
          <w:lang w:val="es-PE"/>
        </w:rPr>
        <w:t>bash</w:t>
      </w:r>
      <w:proofErr w:type="spellEnd"/>
      <w:r w:rsidRPr="00F80313">
        <w:rPr>
          <w:lang w:val="es-PE"/>
        </w:rPr>
        <w:br/>
        <w:t>echo "Primer argumento: $1"</w:t>
      </w:r>
      <w:r w:rsidRPr="00F80313">
        <w:rPr>
          <w:lang w:val="es-PE"/>
        </w:rPr>
        <w:br/>
        <w:t>echo "Segundo argumento: $2"</w:t>
      </w:r>
      <w:r w:rsidRPr="00F80313">
        <w:rPr>
          <w:lang w:val="es-PE"/>
        </w:rPr>
        <w:br/>
        <w:t>echo "Número de argumentos: $#"</w:t>
      </w:r>
      <w:r w:rsidRPr="00F80313">
        <w:rPr>
          <w:lang w:val="es-PE"/>
        </w:rPr>
        <w:br/>
        <w:t>echo "Todos los argumentos: $@"</w:t>
      </w:r>
    </w:p>
    <w:p w:rsidR="009B511D" w:rsidRPr="00F80313" w:rsidRDefault="009B511D" w:rsidP="009B511D">
      <w:pPr>
        <w:rPr>
          <w:lang w:val="es-PE"/>
        </w:rPr>
      </w:pPr>
      <w:r>
        <w:rPr>
          <w:lang w:val="es-PE"/>
        </w:rPr>
        <w:t>Lo ejecutamos</w:t>
      </w:r>
      <w:r w:rsidRPr="00F80313">
        <w:rPr>
          <w:lang w:val="es-PE"/>
        </w:rPr>
        <w:t>:</w:t>
      </w:r>
    </w:p>
    <w:p w:rsidR="009B511D" w:rsidRPr="00F80313" w:rsidRDefault="009B511D" w:rsidP="009B511D">
      <w:pPr>
        <w:pStyle w:val="Citadestacada"/>
        <w:rPr>
          <w:lang w:val="es-PE"/>
        </w:rPr>
      </w:pPr>
      <w:r w:rsidRPr="00F80313">
        <w:rPr>
          <w:lang w:val="es-PE"/>
        </w:rPr>
        <w:t>./script.sh valor1 valor2</w:t>
      </w:r>
    </w:p>
    <w:p w:rsidR="00B31743" w:rsidRPr="00B31743" w:rsidRDefault="00B31743" w:rsidP="00B31743">
      <w:pPr>
        <w:pStyle w:val="Ttulo1"/>
        <w:rPr>
          <w:lang w:val="es-PE"/>
        </w:rPr>
      </w:pPr>
      <w:bookmarkStart w:id="20" w:name="_Toc198390472"/>
      <w:r w:rsidRPr="00B31743">
        <w:rPr>
          <w:lang w:val="es-PE"/>
        </w:rPr>
        <w:t xml:space="preserve">Manipulación de Archivos y Directorios en </w:t>
      </w:r>
      <w:proofErr w:type="spellStart"/>
      <w:r w:rsidRPr="00B31743">
        <w:rPr>
          <w:lang w:val="es-PE"/>
        </w:rPr>
        <w:t>Bash</w:t>
      </w:r>
      <w:bookmarkEnd w:id="20"/>
      <w:proofErr w:type="spellEnd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 xml:space="preserve">En este módulo aprenderás a trabajar con archivos y directorios desde scripts </w:t>
      </w:r>
      <w:proofErr w:type="spellStart"/>
      <w:r w:rsidRPr="00B31743">
        <w:rPr>
          <w:lang w:val="es-PE"/>
        </w:rPr>
        <w:t>Bash</w:t>
      </w:r>
      <w:proofErr w:type="spellEnd"/>
      <w:r w:rsidRPr="00B31743">
        <w:rPr>
          <w:lang w:val="es-PE"/>
        </w:rPr>
        <w:t xml:space="preserve">. Dominar estos comandos es clave para automatizar tareas como copias de seguridad, organización de archivos y limpieza de </w:t>
      </w:r>
      <w:proofErr w:type="spellStart"/>
      <w:r w:rsidRPr="00B31743">
        <w:rPr>
          <w:lang w:val="es-PE"/>
        </w:rPr>
        <w:t>logs</w:t>
      </w:r>
      <w:proofErr w:type="spellEnd"/>
      <w:r w:rsidRPr="00B31743">
        <w:rPr>
          <w:lang w:val="es-PE"/>
        </w:rPr>
        <w:t>.</w:t>
      </w:r>
    </w:p>
    <w:p w:rsidR="00B31743" w:rsidRPr="00B31743" w:rsidRDefault="00B31743" w:rsidP="00B31743">
      <w:pPr>
        <w:pStyle w:val="Ttulo2"/>
        <w:rPr>
          <w:lang w:val="es-PE"/>
        </w:rPr>
      </w:pPr>
      <w:bookmarkStart w:id="21" w:name="_Toc198390473"/>
      <w:r w:rsidRPr="00B31743">
        <w:rPr>
          <w:lang w:val="es-PE"/>
        </w:rPr>
        <w:lastRenderedPageBreak/>
        <w:t>1. Crear y verificar archivos</w:t>
      </w:r>
      <w:bookmarkEnd w:id="21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Para crear archivos vacíos:</w:t>
      </w:r>
    </w:p>
    <w:p w:rsidR="00B31743" w:rsidRPr="00B31743" w:rsidRDefault="00B31743" w:rsidP="00B31743">
      <w:pPr>
        <w:pStyle w:val="Citadestacada"/>
        <w:rPr>
          <w:lang w:val="es-PE"/>
        </w:rPr>
      </w:pPr>
      <w:proofErr w:type="spellStart"/>
      <w:r w:rsidRPr="00B31743">
        <w:rPr>
          <w:lang w:val="es-PE"/>
        </w:rPr>
        <w:t>touch</w:t>
      </w:r>
      <w:proofErr w:type="spellEnd"/>
      <w:r w:rsidRPr="00B31743">
        <w:rPr>
          <w:lang w:val="es-PE"/>
        </w:rPr>
        <w:t xml:space="preserve"> archivo.txt</w:t>
      </w:r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Verificar si un archivo existe:</w:t>
      </w:r>
    </w:p>
    <w:p w:rsidR="00B31743" w:rsidRPr="00B31743" w:rsidRDefault="00B31743" w:rsidP="00B31743">
      <w:pPr>
        <w:pStyle w:val="Citadestacada"/>
        <w:rPr>
          <w:lang w:val="es-PE"/>
        </w:rPr>
      </w:pPr>
      <w:proofErr w:type="spellStart"/>
      <w:r w:rsidRPr="00B31743">
        <w:rPr>
          <w:lang w:val="es-PE"/>
        </w:rPr>
        <w:t>if</w:t>
      </w:r>
      <w:proofErr w:type="spellEnd"/>
      <w:r w:rsidRPr="00B31743">
        <w:rPr>
          <w:lang w:val="es-PE"/>
        </w:rPr>
        <w:t xml:space="preserve"> [ -f "archivo.txt" ]; </w:t>
      </w:r>
      <w:proofErr w:type="spellStart"/>
      <w:r w:rsidRPr="00B31743">
        <w:rPr>
          <w:lang w:val="es-PE"/>
        </w:rPr>
        <w:t>then</w:t>
      </w:r>
      <w:proofErr w:type="spellEnd"/>
      <w:r w:rsidRPr="00B31743">
        <w:rPr>
          <w:lang w:val="es-PE"/>
        </w:rPr>
        <w:br/>
        <w:t xml:space="preserve">   echo "El archivo existe"</w:t>
      </w:r>
      <w:r w:rsidRPr="00B31743">
        <w:rPr>
          <w:lang w:val="es-PE"/>
        </w:rPr>
        <w:br/>
        <w:t>fi</w:t>
      </w:r>
    </w:p>
    <w:p w:rsidR="00B31743" w:rsidRPr="00B31743" w:rsidRDefault="00B31743" w:rsidP="00B31743">
      <w:pPr>
        <w:pStyle w:val="Ttulo2"/>
        <w:rPr>
          <w:lang w:val="es-PE"/>
        </w:rPr>
      </w:pPr>
      <w:bookmarkStart w:id="22" w:name="_Toc198390474"/>
      <w:r w:rsidRPr="00B31743">
        <w:rPr>
          <w:lang w:val="es-PE"/>
        </w:rPr>
        <w:t>2. Crear y verificar directorios</w:t>
      </w:r>
      <w:bookmarkEnd w:id="22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Crear un directorio:</w:t>
      </w:r>
    </w:p>
    <w:p w:rsidR="00B31743" w:rsidRPr="00B31743" w:rsidRDefault="00B31743" w:rsidP="00B31743">
      <w:pPr>
        <w:pStyle w:val="Citadestacada"/>
        <w:rPr>
          <w:lang w:val="es-PE"/>
        </w:rPr>
      </w:pPr>
      <w:proofErr w:type="spellStart"/>
      <w:r w:rsidRPr="00B31743">
        <w:rPr>
          <w:lang w:val="es-PE"/>
        </w:rPr>
        <w:t>mkdir</w:t>
      </w:r>
      <w:proofErr w:type="spellEnd"/>
      <w:r w:rsidRPr="00B31743">
        <w:rPr>
          <w:lang w:val="es-PE"/>
        </w:rPr>
        <w:t xml:space="preserve"> </w:t>
      </w:r>
      <w:proofErr w:type="spellStart"/>
      <w:r w:rsidRPr="00B31743">
        <w:rPr>
          <w:lang w:val="es-PE"/>
        </w:rPr>
        <w:t>mi_carpeta</w:t>
      </w:r>
      <w:proofErr w:type="spellEnd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Verificar existencia de directorio:</w:t>
      </w:r>
    </w:p>
    <w:p w:rsidR="00B31743" w:rsidRPr="00B31743" w:rsidRDefault="00B31743" w:rsidP="00B31743">
      <w:pPr>
        <w:pStyle w:val="Citadestacada"/>
        <w:rPr>
          <w:lang w:val="es-PE"/>
        </w:rPr>
      </w:pPr>
      <w:proofErr w:type="spellStart"/>
      <w:r w:rsidRPr="00B31743">
        <w:rPr>
          <w:lang w:val="es-PE"/>
        </w:rPr>
        <w:t>if</w:t>
      </w:r>
      <w:proofErr w:type="spellEnd"/>
      <w:r w:rsidRPr="00B31743">
        <w:rPr>
          <w:lang w:val="es-PE"/>
        </w:rPr>
        <w:t xml:space="preserve"> [ -d "</w:t>
      </w:r>
      <w:proofErr w:type="spellStart"/>
      <w:r w:rsidRPr="00B31743">
        <w:rPr>
          <w:lang w:val="es-PE"/>
        </w:rPr>
        <w:t>mi_carpeta</w:t>
      </w:r>
      <w:proofErr w:type="spellEnd"/>
      <w:r w:rsidRPr="00B31743">
        <w:rPr>
          <w:lang w:val="es-PE"/>
        </w:rPr>
        <w:t xml:space="preserve">" ]; </w:t>
      </w:r>
      <w:proofErr w:type="spellStart"/>
      <w:r w:rsidRPr="00B31743">
        <w:rPr>
          <w:lang w:val="es-PE"/>
        </w:rPr>
        <w:t>then</w:t>
      </w:r>
      <w:proofErr w:type="spellEnd"/>
      <w:r w:rsidRPr="00B31743">
        <w:rPr>
          <w:lang w:val="es-PE"/>
        </w:rPr>
        <w:br/>
        <w:t xml:space="preserve">   echo "Directorio encontrado"</w:t>
      </w:r>
      <w:r w:rsidRPr="00B31743">
        <w:rPr>
          <w:lang w:val="es-PE"/>
        </w:rPr>
        <w:br/>
        <w:t>fi</w:t>
      </w:r>
    </w:p>
    <w:p w:rsidR="00B31743" w:rsidRPr="00B31743" w:rsidRDefault="00B31743" w:rsidP="00B31743">
      <w:pPr>
        <w:pStyle w:val="Ttulo2"/>
        <w:rPr>
          <w:lang w:val="es-PE"/>
        </w:rPr>
      </w:pPr>
      <w:bookmarkStart w:id="23" w:name="_Toc198390475"/>
      <w:r w:rsidRPr="00B31743">
        <w:rPr>
          <w:lang w:val="es-PE"/>
        </w:rPr>
        <w:t>3. Mover, copiar y eliminar archivos</w:t>
      </w:r>
      <w:bookmarkEnd w:id="23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 xml:space="preserve">Copiar archivo: </w:t>
      </w:r>
      <w:proofErr w:type="spellStart"/>
      <w:r w:rsidRPr="00B31743">
        <w:rPr>
          <w:lang w:val="es-PE"/>
        </w:rPr>
        <w:t>cp</w:t>
      </w:r>
      <w:proofErr w:type="spellEnd"/>
      <w:r w:rsidRPr="00B31743">
        <w:rPr>
          <w:lang w:val="es-PE"/>
        </w:rPr>
        <w:t xml:space="preserve"> origen.txt destino.txt</w:t>
      </w:r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Mover archivo: mv archivo.txt carpeta/</w:t>
      </w:r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 xml:space="preserve">Eliminar archivo: </w:t>
      </w:r>
      <w:proofErr w:type="spellStart"/>
      <w:r w:rsidRPr="00B31743">
        <w:rPr>
          <w:lang w:val="es-PE"/>
        </w:rPr>
        <w:t>rm</w:t>
      </w:r>
      <w:proofErr w:type="spellEnd"/>
      <w:r w:rsidRPr="00B31743">
        <w:rPr>
          <w:lang w:val="es-PE"/>
        </w:rPr>
        <w:t xml:space="preserve"> archivo.txt</w:t>
      </w:r>
    </w:p>
    <w:p w:rsidR="00B31743" w:rsidRPr="00B31743" w:rsidRDefault="00B31743" w:rsidP="00B31743">
      <w:pPr>
        <w:pStyle w:val="Citadestacada"/>
        <w:rPr>
          <w:lang w:val="es-PE"/>
        </w:rPr>
      </w:pPr>
      <w:r w:rsidRPr="00B31743">
        <w:rPr>
          <w:lang w:val="es-PE"/>
        </w:rPr>
        <w:t xml:space="preserve">Eliminar directorio y contenido: </w:t>
      </w:r>
      <w:proofErr w:type="spellStart"/>
      <w:r w:rsidRPr="00B31743">
        <w:rPr>
          <w:lang w:val="es-PE"/>
        </w:rPr>
        <w:t>rm</w:t>
      </w:r>
      <w:proofErr w:type="spellEnd"/>
      <w:r w:rsidRPr="00B31743">
        <w:rPr>
          <w:lang w:val="es-PE"/>
        </w:rPr>
        <w:t xml:space="preserve"> -r carpeta/</w:t>
      </w:r>
    </w:p>
    <w:p w:rsidR="00B31743" w:rsidRPr="00B31743" w:rsidRDefault="00B31743" w:rsidP="00B31743">
      <w:pPr>
        <w:pStyle w:val="Ttulo2"/>
        <w:rPr>
          <w:lang w:val="es-PE"/>
        </w:rPr>
      </w:pPr>
      <w:bookmarkStart w:id="24" w:name="_Toc198390476"/>
      <w:r w:rsidRPr="00B31743">
        <w:rPr>
          <w:lang w:val="es-PE"/>
        </w:rPr>
        <w:t>4. Leer archivos línea por línea</w:t>
      </w:r>
      <w:bookmarkEnd w:id="24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 xml:space="preserve">Ejemplo para leer un </w:t>
      </w:r>
      <w:proofErr w:type="gramStart"/>
      <w:r w:rsidRPr="00B31743">
        <w:rPr>
          <w:lang w:val="es-PE"/>
        </w:rPr>
        <w:t>archivo línea</w:t>
      </w:r>
      <w:proofErr w:type="gramEnd"/>
      <w:r w:rsidRPr="00B31743">
        <w:rPr>
          <w:lang w:val="es-PE"/>
        </w:rPr>
        <w:t xml:space="preserve"> por línea:</w:t>
      </w:r>
    </w:p>
    <w:p w:rsidR="00B31743" w:rsidRDefault="00B31743" w:rsidP="00B31743">
      <w:pPr>
        <w:pStyle w:val="Citadestacada"/>
      </w:pPr>
      <w:r>
        <w:t xml:space="preserve">while IFS= read -r </w:t>
      </w:r>
      <w:proofErr w:type="spellStart"/>
      <w:r>
        <w:t>linea</w:t>
      </w:r>
      <w:proofErr w:type="spellEnd"/>
      <w:r>
        <w:br/>
        <w:t>do</w:t>
      </w:r>
      <w:r>
        <w:br/>
        <w:t xml:space="preserve">   echo "</w:t>
      </w:r>
      <w:proofErr w:type="spellStart"/>
      <w:r>
        <w:t>Línea</w:t>
      </w:r>
      <w:proofErr w:type="spellEnd"/>
      <w:r>
        <w:t>: $</w:t>
      </w:r>
      <w:proofErr w:type="spellStart"/>
      <w:r>
        <w:t>linea</w:t>
      </w:r>
      <w:proofErr w:type="spellEnd"/>
      <w:r>
        <w:t>"</w:t>
      </w:r>
      <w:r>
        <w:br/>
        <w:t>done &lt; archivo.txt</w:t>
      </w:r>
    </w:p>
    <w:p w:rsidR="00B31743" w:rsidRPr="00B31743" w:rsidRDefault="00B31743" w:rsidP="00B31743">
      <w:pPr>
        <w:pStyle w:val="Ttulo2"/>
        <w:rPr>
          <w:lang w:val="es-PE"/>
        </w:rPr>
      </w:pPr>
      <w:bookmarkStart w:id="25" w:name="_Toc198390477"/>
      <w:r w:rsidRPr="00B31743">
        <w:rPr>
          <w:lang w:val="es-PE"/>
        </w:rPr>
        <w:t>5. Buscar archivos y contenido</w:t>
      </w:r>
      <w:bookmarkEnd w:id="25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Buscar archivos por nombre:</w:t>
      </w:r>
    </w:p>
    <w:p w:rsidR="00B31743" w:rsidRPr="00B31743" w:rsidRDefault="00B31743" w:rsidP="00B31743">
      <w:pPr>
        <w:pStyle w:val="Citadestacada"/>
        <w:rPr>
          <w:lang w:val="es-PE"/>
        </w:rPr>
      </w:pPr>
      <w:proofErr w:type="spellStart"/>
      <w:proofErr w:type="gramStart"/>
      <w:r w:rsidRPr="00B31743">
        <w:rPr>
          <w:lang w:val="es-PE"/>
        </w:rPr>
        <w:t>find</w:t>
      </w:r>
      <w:proofErr w:type="spellEnd"/>
      <w:r w:rsidRPr="00B31743">
        <w:rPr>
          <w:lang w:val="es-PE"/>
        </w:rPr>
        <w:t xml:space="preserve"> .</w:t>
      </w:r>
      <w:proofErr w:type="gramEnd"/>
      <w:r w:rsidRPr="00B31743">
        <w:rPr>
          <w:lang w:val="es-PE"/>
        </w:rPr>
        <w:t xml:space="preserve"> -</w:t>
      </w:r>
      <w:proofErr w:type="spellStart"/>
      <w:r w:rsidRPr="00B31743">
        <w:rPr>
          <w:lang w:val="es-PE"/>
        </w:rPr>
        <w:t>name</w:t>
      </w:r>
      <w:proofErr w:type="spellEnd"/>
      <w:r w:rsidRPr="00B31743">
        <w:rPr>
          <w:lang w:val="es-PE"/>
        </w:rPr>
        <w:t xml:space="preserve"> '*.log'</w:t>
      </w:r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lastRenderedPageBreak/>
        <w:t>Buscar contenido en archivos:</w:t>
      </w:r>
    </w:p>
    <w:p w:rsidR="00B31743" w:rsidRPr="00B31743" w:rsidRDefault="00B31743" w:rsidP="00B31743">
      <w:pPr>
        <w:pStyle w:val="Citadestacada"/>
        <w:rPr>
          <w:lang w:val="es-PE"/>
        </w:rPr>
      </w:pPr>
      <w:r w:rsidRPr="00B31743">
        <w:rPr>
          <w:lang w:val="es-PE"/>
        </w:rPr>
        <w:t>grep 'ERROR' archivo.log</w:t>
      </w:r>
    </w:p>
    <w:p w:rsidR="00B31743" w:rsidRPr="00B31743" w:rsidRDefault="00B31743" w:rsidP="00B31743">
      <w:pPr>
        <w:pStyle w:val="Ttulo2"/>
        <w:rPr>
          <w:lang w:val="es-PE"/>
        </w:rPr>
      </w:pPr>
      <w:bookmarkStart w:id="26" w:name="_Toc198390478"/>
      <w:r w:rsidRPr="00B31743">
        <w:rPr>
          <w:lang w:val="es-PE"/>
        </w:rPr>
        <w:t xml:space="preserve">6. Modificar contenido con sed y </w:t>
      </w:r>
      <w:proofErr w:type="spellStart"/>
      <w:r w:rsidRPr="00B31743">
        <w:rPr>
          <w:lang w:val="es-PE"/>
        </w:rPr>
        <w:t>awk</w:t>
      </w:r>
      <w:bookmarkEnd w:id="26"/>
      <w:proofErr w:type="spellEnd"/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Reemplazar texto:</w:t>
      </w:r>
    </w:p>
    <w:p w:rsidR="00B31743" w:rsidRPr="00B31743" w:rsidRDefault="00B31743" w:rsidP="00B31743">
      <w:pPr>
        <w:pStyle w:val="Citadestacada"/>
        <w:rPr>
          <w:lang w:val="es-PE"/>
        </w:rPr>
      </w:pPr>
      <w:r w:rsidRPr="00B31743">
        <w:rPr>
          <w:lang w:val="es-PE"/>
        </w:rPr>
        <w:t>sed -i 's/viejo/nuevo/g' archivo.txt</w:t>
      </w:r>
    </w:p>
    <w:p w:rsidR="00B31743" w:rsidRPr="00B31743" w:rsidRDefault="00B31743" w:rsidP="00B31743">
      <w:pPr>
        <w:rPr>
          <w:lang w:val="es-PE"/>
        </w:rPr>
      </w:pPr>
      <w:r w:rsidRPr="00B31743">
        <w:rPr>
          <w:lang w:val="es-PE"/>
        </w:rPr>
        <w:t>Extraer campos de un archivo CSV:</w:t>
      </w:r>
    </w:p>
    <w:p w:rsidR="00B31743" w:rsidRDefault="00B31743" w:rsidP="00B31743">
      <w:pPr>
        <w:pStyle w:val="Citadestacada"/>
      </w:pPr>
      <w:proofErr w:type="spellStart"/>
      <w:r>
        <w:t>awk</w:t>
      </w:r>
      <w:proofErr w:type="spellEnd"/>
      <w:r>
        <w:t xml:space="preserve"> -F',' '{print $</w:t>
      </w:r>
      <w:proofErr w:type="gramStart"/>
      <w:r>
        <w:t>1,$</w:t>
      </w:r>
      <w:proofErr w:type="gramEnd"/>
      <w:r>
        <w:t>3}' archivo.csv</w:t>
      </w:r>
    </w:p>
    <w:p w:rsidR="00E42135" w:rsidRPr="00E42135" w:rsidRDefault="00E42135" w:rsidP="00E42135">
      <w:pPr>
        <w:pStyle w:val="Ttulo1"/>
        <w:rPr>
          <w:lang w:val="es-PE"/>
        </w:rPr>
      </w:pPr>
      <w:bookmarkStart w:id="27" w:name="_Toc198390479"/>
      <w:r w:rsidRPr="00E42135">
        <w:rPr>
          <w:lang w:val="es-PE"/>
        </w:rPr>
        <w:t xml:space="preserve">Buenas Prácticas en 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t xml:space="preserve"> Scripting</w:t>
      </w:r>
      <w:bookmarkEnd w:id="27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 xml:space="preserve">Este módulo presenta una serie de buenas prácticas recomendadas al escribir scripts en 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t>. Seguir estos principios mejora la legibilidad, mantenimiento y seguridad de tus scripts.</w:t>
      </w:r>
    </w:p>
    <w:p w:rsidR="00E42135" w:rsidRPr="00E42135" w:rsidRDefault="00E42135" w:rsidP="00E42135">
      <w:pPr>
        <w:pStyle w:val="Ttulo2"/>
        <w:rPr>
          <w:lang w:val="es-PE"/>
        </w:rPr>
      </w:pPr>
      <w:bookmarkStart w:id="28" w:name="_Toc198390480"/>
      <w:r w:rsidRPr="00E42135">
        <w:rPr>
          <w:lang w:val="es-PE"/>
        </w:rPr>
        <w:t>1. Uso de set -e y set -u</w:t>
      </w:r>
      <w:bookmarkEnd w:id="28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- `set -e`: Hace que el script se detenga si ocurre un error (fallo en un comando).</w:t>
      </w:r>
      <w:r w:rsidRPr="00E42135">
        <w:rPr>
          <w:lang w:val="es-PE"/>
        </w:rPr>
        <w:br/>
        <w:t>- `set -u`: Hace que el script se detenga si se utiliza una variable no definida.</w:t>
      </w:r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Ejemplo:</w:t>
      </w:r>
    </w:p>
    <w:p w:rsidR="00E42135" w:rsidRPr="00E42135" w:rsidRDefault="00E42135" w:rsidP="00E42135">
      <w:pPr>
        <w:pStyle w:val="Citadestacada"/>
        <w:rPr>
          <w:lang w:val="es-PE"/>
        </w:rPr>
      </w:pPr>
      <w:r w:rsidRPr="00E42135">
        <w:rPr>
          <w:lang w:val="es-PE"/>
        </w:rPr>
        <w:t>#!/</w:t>
      </w:r>
      <w:proofErr w:type="spellStart"/>
      <w:r w:rsidRPr="00E42135">
        <w:rPr>
          <w:lang w:val="es-PE"/>
        </w:rPr>
        <w:t>bin</w:t>
      </w:r>
      <w:proofErr w:type="spellEnd"/>
      <w:r w:rsidRPr="00E42135">
        <w:rPr>
          <w:lang w:val="es-PE"/>
        </w:rPr>
        <w:t>/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br/>
        <w:t>set -</w:t>
      </w:r>
      <w:proofErr w:type="spellStart"/>
      <w:r w:rsidRPr="00E42135">
        <w:rPr>
          <w:lang w:val="es-PE"/>
        </w:rPr>
        <w:t>eu</w:t>
      </w:r>
      <w:proofErr w:type="spellEnd"/>
      <w:r w:rsidRPr="00E42135">
        <w:rPr>
          <w:lang w:val="es-PE"/>
        </w:rPr>
        <w:br/>
        <w:t>echo "Inicio del script"</w:t>
      </w:r>
      <w:r w:rsidRPr="00E42135">
        <w:rPr>
          <w:lang w:val="es-PE"/>
        </w:rPr>
        <w:br/>
        <w:t>echo "Valor: $VARIABLE_NO_DEFINIDA"</w:t>
      </w:r>
    </w:p>
    <w:p w:rsidR="00E42135" w:rsidRPr="00E42135" w:rsidRDefault="00E42135" w:rsidP="00E42135">
      <w:pPr>
        <w:pStyle w:val="Ttulo2"/>
        <w:rPr>
          <w:lang w:val="es-PE"/>
        </w:rPr>
      </w:pPr>
      <w:bookmarkStart w:id="29" w:name="_Toc198390481"/>
      <w:r w:rsidRPr="00E42135">
        <w:rPr>
          <w:lang w:val="es-PE"/>
        </w:rPr>
        <w:t>2. Validación de argumentos</w:t>
      </w:r>
      <w:bookmarkEnd w:id="29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Es importante verificar si se han pasado los argumentos necesarios antes de usarlos. Esto evita errores inesperados en la ejecución.</w:t>
      </w:r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Ejemplo:</w:t>
      </w:r>
    </w:p>
    <w:p w:rsidR="00E42135" w:rsidRPr="00E42135" w:rsidRDefault="00E42135" w:rsidP="00E42135">
      <w:pPr>
        <w:pStyle w:val="Citadestacada"/>
        <w:rPr>
          <w:lang w:val="es-PE"/>
        </w:rPr>
      </w:pPr>
      <w:proofErr w:type="spellStart"/>
      <w:r w:rsidRPr="00E42135">
        <w:rPr>
          <w:lang w:val="es-PE"/>
        </w:rPr>
        <w:t>if</w:t>
      </w:r>
      <w:proofErr w:type="spellEnd"/>
      <w:r w:rsidRPr="00E42135">
        <w:rPr>
          <w:lang w:val="es-PE"/>
        </w:rPr>
        <w:t xml:space="preserve"> [ $# -</w:t>
      </w:r>
      <w:proofErr w:type="spellStart"/>
      <w:r w:rsidRPr="00E42135">
        <w:rPr>
          <w:lang w:val="es-PE"/>
        </w:rPr>
        <w:t>lt</w:t>
      </w:r>
      <w:proofErr w:type="spellEnd"/>
      <w:r w:rsidRPr="00E42135">
        <w:rPr>
          <w:lang w:val="es-PE"/>
        </w:rPr>
        <w:t xml:space="preserve"> 1 ]; </w:t>
      </w:r>
      <w:proofErr w:type="spellStart"/>
      <w:r w:rsidRPr="00E42135">
        <w:rPr>
          <w:lang w:val="es-PE"/>
        </w:rPr>
        <w:t>then</w:t>
      </w:r>
      <w:proofErr w:type="spellEnd"/>
      <w:r w:rsidRPr="00E42135">
        <w:rPr>
          <w:lang w:val="es-PE"/>
        </w:rPr>
        <w:br/>
        <w:t xml:space="preserve">   echo "Uso: $0 archivo"</w:t>
      </w:r>
      <w:r w:rsidRPr="00E42135">
        <w:rPr>
          <w:lang w:val="es-PE"/>
        </w:rPr>
        <w:br/>
        <w:t xml:space="preserve">   </w:t>
      </w:r>
      <w:proofErr w:type="spellStart"/>
      <w:r w:rsidRPr="00E42135">
        <w:rPr>
          <w:lang w:val="es-PE"/>
        </w:rPr>
        <w:t>exit</w:t>
      </w:r>
      <w:proofErr w:type="spellEnd"/>
      <w:r w:rsidRPr="00E42135">
        <w:rPr>
          <w:lang w:val="es-PE"/>
        </w:rPr>
        <w:t xml:space="preserve"> 1</w:t>
      </w:r>
      <w:r w:rsidRPr="00E42135">
        <w:rPr>
          <w:lang w:val="es-PE"/>
        </w:rPr>
        <w:br/>
        <w:t>fi</w:t>
      </w:r>
    </w:p>
    <w:p w:rsidR="00E42135" w:rsidRPr="00E42135" w:rsidRDefault="00E42135" w:rsidP="00E42135">
      <w:pPr>
        <w:pStyle w:val="Ttulo2"/>
        <w:rPr>
          <w:lang w:val="es-PE"/>
        </w:rPr>
      </w:pPr>
      <w:bookmarkStart w:id="30" w:name="_Toc198390482"/>
      <w:r w:rsidRPr="00E42135">
        <w:rPr>
          <w:lang w:val="es-PE"/>
        </w:rPr>
        <w:t xml:space="preserve">3. Uso de funciones para </w:t>
      </w:r>
      <w:proofErr w:type="spellStart"/>
      <w:r w:rsidRPr="00E42135">
        <w:rPr>
          <w:lang w:val="es-PE"/>
        </w:rPr>
        <w:t>modularizar</w:t>
      </w:r>
      <w:bookmarkEnd w:id="30"/>
      <w:proofErr w:type="spellEnd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Divide tu script en funciones pequeñas con responsabilidades claras.</w:t>
      </w:r>
    </w:p>
    <w:p w:rsidR="00E42135" w:rsidRDefault="00E42135" w:rsidP="00E42135">
      <w:proofErr w:type="spellStart"/>
      <w:r>
        <w:lastRenderedPageBreak/>
        <w:t>Ejemplo</w:t>
      </w:r>
      <w:proofErr w:type="spellEnd"/>
      <w:r>
        <w:t>:</w:t>
      </w:r>
    </w:p>
    <w:p w:rsidR="00E42135" w:rsidRPr="00E42135" w:rsidRDefault="00E42135" w:rsidP="00E42135">
      <w:pPr>
        <w:pStyle w:val="Citadestacada"/>
        <w:rPr>
          <w:lang w:val="es-PE"/>
        </w:rPr>
      </w:pPr>
      <w:proofErr w:type="spellStart"/>
      <w:r w:rsidRPr="00E42135">
        <w:rPr>
          <w:lang w:val="es-PE"/>
        </w:rPr>
        <w:t>hacer_backup</w:t>
      </w:r>
      <w:proofErr w:type="spellEnd"/>
      <w:r w:rsidRPr="00E42135">
        <w:rPr>
          <w:lang w:val="es-PE"/>
        </w:rPr>
        <w:t>() {</w:t>
      </w:r>
      <w:r w:rsidRPr="00E42135">
        <w:rPr>
          <w:lang w:val="es-PE"/>
        </w:rPr>
        <w:br/>
        <w:t xml:space="preserve">   </w:t>
      </w:r>
      <w:proofErr w:type="spellStart"/>
      <w:r w:rsidRPr="00E42135">
        <w:rPr>
          <w:lang w:val="es-PE"/>
        </w:rPr>
        <w:t>cp</w:t>
      </w:r>
      <w:proofErr w:type="spellEnd"/>
      <w:r w:rsidRPr="00E42135">
        <w:rPr>
          <w:lang w:val="es-PE"/>
        </w:rPr>
        <w:t xml:space="preserve"> "$1" "$2"</w:t>
      </w:r>
      <w:r w:rsidRPr="00E42135">
        <w:rPr>
          <w:lang w:val="es-PE"/>
        </w:rPr>
        <w:br/>
        <w:t xml:space="preserve">   echo "</w:t>
      </w:r>
      <w:proofErr w:type="spellStart"/>
      <w:r w:rsidRPr="00E42135">
        <w:rPr>
          <w:lang w:val="es-PE"/>
        </w:rPr>
        <w:t>Backup</w:t>
      </w:r>
      <w:proofErr w:type="spellEnd"/>
      <w:r w:rsidRPr="00E42135">
        <w:rPr>
          <w:lang w:val="es-PE"/>
        </w:rPr>
        <w:t xml:space="preserve"> hecho de $1 a $2"</w:t>
      </w:r>
      <w:r w:rsidRPr="00E42135">
        <w:rPr>
          <w:lang w:val="es-PE"/>
        </w:rPr>
        <w:br/>
        <w:t>}</w:t>
      </w:r>
      <w:r w:rsidRPr="00E42135">
        <w:rPr>
          <w:lang w:val="es-PE"/>
        </w:rPr>
        <w:br/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hacer_backup</w:t>
      </w:r>
      <w:proofErr w:type="spellEnd"/>
      <w:r w:rsidRPr="00E42135">
        <w:rPr>
          <w:lang w:val="es-PE"/>
        </w:rPr>
        <w:t xml:space="preserve"> archivo.txt /copia/archivo.txt</w:t>
      </w:r>
    </w:p>
    <w:p w:rsidR="00E42135" w:rsidRPr="00E42135" w:rsidRDefault="00E42135" w:rsidP="00E42135">
      <w:pPr>
        <w:pStyle w:val="Ttulo2"/>
        <w:rPr>
          <w:lang w:val="es-PE"/>
        </w:rPr>
      </w:pPr>
      <w:bookmarkStart w:id="31" w:name="_Toc198390483"/>
      <w:r w:rsidRPr="00E42135">
        <w:rPr>
          <w:lang w:val="es-PE"/>
        </w:rPr>
        <w:t xml:space="preserve">4. Manejo de errores con </w:t>
      </w:r>
      <w:proofErr w:type="spellStart"/>
      <w:r w:rsidRPr="00E42135">
        <w:rPr>
          <w:lang w:val="es-PE"/>
        </w:rPr>
        <w:t>trap</w:t>
      </w:r>
      <w:bookmarkEnd w:id="31"/>
      <w:proofErr w:type="spellEnd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`</w:t>
      </w:r>
      <w:proofErr w:type="spellStart"/>
      <w:r w:rsidRPr="00E42135">
        <w:rPr>
          <w:lang w:val="es-PE"/>
        </w:rPr>
        <w:t>trap</w:t>
      </w:r>
      <w:proofErr w:type="spellEnd"/>
      <w:r w:rsidRPr="00E42135">
        <w:rPr>
          <w:lang w:val="es-PE"/>
        </w:rPr>
        <w:t>` permite ejecutar código cuando el script finaliza o encuentra errores. Es útil para limpiar recursos o registrar fallos.</w:t>
      </w:r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Ejemplo:</w:t>
      </w:r>
    </w:p>
    <w:p w:rsidR="00E42135" w:rsidRPr="00E42135" w:rsidRDefault="00E42135" w:rsidP="00E42135">
      <w:pPr>
        <w:pStyle w:val="Citadestacada"/>
        <w:rPr>
          <w:lang w:val="es-PE"/>
        </w:rPr>
      </w:pPr>
      <w:proofErr w:type="spellStart"/>
      <w:r w:rsidRPr="00E42135">
        <w:rPr>
          <w:lang w:val="es-PE"/>
        </w:rPr>
        <w:t>trap</w:t>
      </w:r>
      <w:proofErr w:type="spellEnd"/>
      <w:r w:rsidRPr="00E42135">
        <w:rPr>
          <w:lang w:val="es-PE"/>
        </w:rPr>
        <w:t xml:space="preserve"> "echo Fallo detectado; </w:t>
      </w:r>
      <w:proofErr w:type="spellStart"/>
      <w:r w:rsidRPr="00E42135">
        <w:rPr>
          <w:lang w:val="es-PE"/>
        </w:rPr>
        <w:t>exit</w:t>
      </w:r>
      <w:proofErr w:type="spellEnd"/>
      <w:r w:rsidRPr="00E42135">
        <w:rPr>
          <w:lang w:val="es-PE"/>
        </w:rPr>
        <w:t xml:space="preserve"> 1" ERR</w:t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comando_que_falla</w:t>
      </w:r>
      <w:proofErr w:type="spellEnd"/>
    </w:p>
    <w:p w:rsidR="00E42135" w:rsidRPr="00E42135" w:rsidRDefault="00E42135" w:rsidP="00E42135">
      <w:pPr>
        <w:pStyle w:val="Ttulo2"/>
        <w:rPr>
          <w:lang w:val="es-PE"/>
        </w:rPr>
      </w:pPr>
      <w:bookmarkStart w:id="32" w:name="_Toc198390484"/>
      <w:r w:rsidRPr="00E42135">
        <w:rPr>
          <w:lang w:val="es-PE"/>
        </w:rPr>
        <w:t>5. Comentarios claros</w:t>
      </w:r>
      <w:bookmarkEnd w:id="32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Documenta cada sección importante de tu script. Usa comentarios (`#`) para explicar el propósito del código.</w:t>
      </w:r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Ejemplo:</w:t>
      </w:r>
    </w:p>
    <w:p w:rsidR="00E42135" w:rsidRPr="00E42135" w:rsidRDefault="00E42135" w:rsidP="00E42135">
      <w:pPr>
        <w:pStyle w:val="Citadestacada"/>
        <w:rPr>
          <w:lang w:val="es-PE"/>
        </w:rPr>
      </w:pPr>
      <w:r w:rsidRPr="00E42135">
        <w:rPr>
          <w:lang w:val="es-PE"/>
        </w:rPr>
        <w:t># Este script crea un respaldo del archivo dado</w:t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cp</w:t>
      </w:r>
      <w:proofErr w:type="spellEnd"/>
      <w:r w:rsidRPr="00E42135">
        <w:rPr>
          <w:lang w:val="es-PE"/>
        </w:rPr>
        <w:t xml:space="preserve"> "$1" "$2"</w:t>
      </w:r>
    </w:p>
    <w:p w:rsidR="00E42135" w:rsidRPr="00E42135" w:rsidRDefault="00E42135" w:rsidP="00E42135">
      <w:pPr>
        <w:pStyle w:val="Ttulo1"/>
        <w:rPr>
          <w:lang w:val="es-PE"/>
        </w:rPr>
      </w:pPr>
      <w:bookmarkStart w:id="33" w:name="_Toc198390485"/>
      <w:r w:rsidRPr="00E42135">
        <w:rPr>
          <w:lang w:val="es-PE"/>
        </w:rPr>
        <w:t xml:space="preserve">Scripts Útiles con Archivos y </w:t>
      </w:r>
      <w:proofErr w:type="spellStart"/>
      <w:r w:rsidRPr="00E42135">
        <w:rPr>
          <w:lang w:val="es-PE"/>
        </w:rPr>
        <w:t>Logs</w:t>
      </w:r>
      <w:proofErr w:type="spellEnd"/>
      <w:r w:rsidRPr="00E42135">
        <w:rPr>
          <w:lang w:val="es-PE"/>
        </w:rPr>
        <w:t xml:space="preserve"> en </w:t>
      </w:r>
      <w:proofErr w:type="spellStart"/>
      <w:r w:rsidRPr="00E42135">
        <w:rPr>
          <w:lang w:val="es-PE"/>
        </w:rPr>
        <w:t>Bash</w:t>
      </w:r>
      <w:bookmarkEnd w:id="33"/>
      <w:proofErr w:type="spellEnd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 xml:space="preserve">Este módulo contiene ejemplos reales y prácticos de scripts 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t xml:space="preserve"> orientados a la automatización de tareas generales. Se enfocan en el manejo de archivos, directorios y generación de </w:t>
      </w:r>
      <w:proofErr w:type="spellStart"/>
      <w:r w:rsidRPr="00E42135">
        <w:rPr>
          <w:lang w:val="es-PE"/>
        </w:rPr>
        <w:t>logs</w:t>
      </w:r>
      <w:proofErr w:type="spellEnd"/>
      <w:r w:rsidRPr="00E42135">
        <w:rPr>
          <w:lang w:val="es-PE"/>
        </w:rPr>
        <w:t xml:space="preserve"> para tareas cotidianas de administración y respaldo.</w:t>
      </w:r>
    </w:p>
    <w:p w:rsidR="00E42135" w:rsidRDefault="00E42135" w:rsidP="00E42135">
      <w:pPr>
        <w:pStyle w:val="Ttulo2"/>
      </w:pPr>
      <w:bookmarkStart w:id="34" w:name="_Toc198390486"/>
      <w:r>
        <w:t xml:space="preserve">1. Script de backup </w:t>
      </w:r>
      <w:proofErr w:type="spellStart"/>
      <w:r>
        <w:t>automático</w:t>
      </w:r>
      <w:bookmarkEnd w:id="34"/>
      <w:proofErr w:type="spellEnd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Este script hace una copia de respaldo de un archivo y genera un log con la fecha y hora de la operación.</w:t>
      </w:r>
    </w:p>
    <w:p w:rsidR="00E42135" w:rsidRPr="00E42135" w:rsidRDefault="00E42135" w:rsidP="00E42135">
      <w:pPr>
        <w:pStyle w:val="Citadestacada"/>
        <w:rPr>
          <w:lang w:val="es-PE"/>
        </w:rPr>
      </w:pPr>
      <w:r w:rsidRPr="00E42135">
        <w:rPr>
          <w:lang w:val="es-PE"/>
        </w:rPr>
        <w:t>#!/</w:t>
      </w:r>
      <w:proofErr w:type="spellStart"/>
      <w:r w:rsidRPr="00E42135">
        <w:rPr>
          <w:lang w:val="es-PE"/>
        </w:rPr>
        <w:t>bin</w:t>
      </w:r>
      <w:proofErr w:type="spellEnd"/>
      <w:r w:rsidRPr="00E42135">
        <w:rPr>
          <w:lang w:val="es-PE"/>
        </w:rPr>
        <w:t>/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br/>
        <w:t>set -e</w:t>
      </w:r>
      <w:r w:rsidRPr="00E42135">
        <w:rPr>
          <w:lang w:val="es-PE"/>
        </w:rPr>
        <w:br/>
        <w:t>ORIGEN="$1"</w:t>
      </w:r>
      <w:r w:rsidRPr="00E42135">
        <w:rPr>
          <w:lang w:val="es-PE"/>
        </w:rPr>
        <w:br/>
        <w:t>DESTINO="$2"</w:t>
      </w:r>
      <w:r w:rsidRPr="00E42135">
        <w:rPr>
          <w:lang w:val="es-PE"/>
        </w:rPr>
        <w:br/>
        <w:t>LOG="backup.log"</w:t>
      </w:r>
      <w:r w:rsidRPr="00E42135">
        <w:rPr>
          <w:lang w:val="es-PE"/>
        </w:rPr>
        <w:br/>
      </w:r>
      <w:r w:rsidRPr="00E42135">
        <w:rPr>
          <w:lang w:val="es-PE"/>
        </w:rPr>
        <w:br/>
        <w:t xml:space="preserve">echo "$(date "+%F %T") - Iniciando </w:t>
      </w:r>
      <w:proofErr w:type="spellStart"/>
      <w:r w:rsidRPr="00E42135">
        <w:rPr>
          <w:lang w:val="es-PE"/>
        </w:rPr>
        <w:t>backup</w:t>
      </w:r>
      <w:proofErr w:type="spellEnd"/>
      <w:r w:rsidRPr="00E42135">
        <w:rPr>
          <w:lang w:val="es-PE"/>
        </w:rPr>
        <w:t xml:space="preserve"> de $ORIGEN a </w:t>
      </w:r>
      <w:r w:rsidRPr="00E42135">
        <w:rPr>
          <w:lang w:val="es-PE"/>
        </w:rPr>
        <w:lastRenderedPageBreak/>
        <w:t>$DESTINO" &gt;&gt; "$LOG"</w:t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cp</w:t>
      </w:r>
      <w:proofErr w:type="spellEnd"/>
      <w:r w:rsidRPr="00E42135">
        <w:rPr>
          <w:lang w:val="es-PE"/>
        </w:rPr>
        <w:t xml:space="preserve"> "$ORIGEN" "$DESTINO" &gt;&gt; "$LOG" 2&gt;&amp;1</w:t>
      </w:r>
      <w:r w:rsidRPr="00E42135">
        <w:rPr>
          <w:lang w:val="es-PE"/>
        </w:rPr>
        <w:br/>
        <w:t xml:space="preserve">echo "$(date "+%F %T") - </w:t>
      </w:r>
      <w:proofErr w:type="spellStart"/>
      <w:r w:rsidRPr="00E42135">
        <w:rPr>
          <w:lang w:val="es-PE"/>
        </w:rPr>
        <w:t>Backup</w:t>
      </w:r>
      <w:proofErr w:type="spellEnd"/>
      <w:r w:rsidRPr="00E42135">
        <w:rPr>
          <w:lang w:val="es-PE"/>
        </w:rPr>
        <w:t xml:space="preserve"> completado" &gt;&gt; "$LOG"</w:t>
      </w:r>
    </w:p>
    <w:p w:rsidR="00E42135" w:rsidRPr="00E42135" w:rsidRDefault="00E42135" w:rsidP="00E42135">
      <w:pPr>
        <w:pStyle w:val="Ttulo2"/>
        <w:rPr>
          <w:lang w:val="es-PE"/>
        </w:rPr>
      </w:pPr>
      <w:bookmarkStart w:id="35" w:name="_Toc198390487"/>
      <w:r w:rsidRPr="00E42135">
        <w:rPr>
          <w:lang w:val="es-PE"/>
        </w:rPr>
        <w:t>2. Monitoreo de espacio en disco</w:t>
      </w:r>
      <w:bookmarkEnd w:id="35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>Este script verifica el uso del disco y genera alertas si supera cierto umbral.</w:t>
      </w:r>
    </w:p>
    <w:p w:rsidR="00E42135" w:rsidRPr="00E42135" w:rsidRDefault="00E42135" w:rsidP="00E42135">
      <w:pPr>
        <w:pStyle w:val="Citadestacada"/>
        <w:rPr>
          <w:lang w:val="es-PE"/>
        </w:rPr>
      </w:pPr>
      <w:r w:rsidRPr="00E42135">
        <w:rPr>
          <w:lang w:val="es-PE"/>
        </w:rPr>
        <w:t>#!/</w:t>
      </w:r>
      <w:proofErr w:type="spellStart"/>
      <w:r w:rsidRPr="00E42135">
        <w:rPr>
          <w:lang w:val="es-PE"/>
        </w:rPr>
        <w:t>bin</w:t>
      </w:r>
      <w:proofErr w:type="spellEnd"/>
      <w:r w:rsidRPr="00E42135">
        <w:rPr>
          <w:lang w:val="es-PE"/>
        </w:rPr>
        <w:t>/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br/>
        <w:t>UMBRAL=80</w:t>
      </w:r>
      <w:r w:rsidRPr="00E42135">
        <w:rPr>
          <w:lang w:val="es-PE"/>
        </w:rPr>
        <w:br/>
        <w:t>LOG="espacio.log"</w:t>
      </w:r>
      <w:r w:rsidRPr="00E42135">
        <w:rPr>
          <w:lang w:val="es-PE"/>
        </w:rPr>
        <w:br/>
      </w:r>
      <w:r w:rsidRPr="00E42135">
        <w:rPr>
          <w:lang w:val="es-PE"/>
        </w:rPr>
        <w:br/>
        <w:t>USO=$(</w:t>
      </w:r>
      <w:proofErr w:type="spellStart"/>
      <w:r w:rsidRPr="00E42135">
        <w:rPr>
          <w:lang w:val="es-PE"/>
        </w:rPr>
        <w:t>df</w:t>
      </w:r>
      <w:proofErr w:type="spellEnd"/>
      <w:r w:rsidRPr="00E42135">
        <w:rPr>
          <w:lang w:val="es-PE"/>
        </w:rPr>
        <w:t xml:space="preserve"> / | </w:t>
      </w:r>
      <w:proofErr w:type="spellStart"/>
      <w:r w:rsidRPr="00E42135">
        <w:rPr>
          <w:lang w:val="es-PE"/>
        </w:rPr>
        <w:t>tail</w:t>
      </w:r>
      <w:proofErr w:type="spellEnd"/>
      <w:r w:rsidRPr="00E42135">
        <w:rPr>
          <w:lang w:val="es-PE"/>
        </w:rPr>
        <w:t xml:space="preserve"> -1 | </w:t>
      </w:r>
      <w:proofErr w:type="spellStart"/>
      <w:r w:rsidRPr="00E42135">
        <w:rPr>
          <w:lang w:val="es-PE"/>
        </w:rPr>
        <w:t>awk</w:t>
      </w:r>
      <w:proofErr w:type="spellEnd"/>
      <w:r w:rsidRPr="00E42135">
        <w:rPr>
          <w:lang w:val="es-PE"/>
        </w:rPr>
        <w:t xml:space="preserve"> '{</w:t>
      </w:r>
      <w:proofErr w:type="spellStart"/>
      <w:r w:rsidRPr="00E42135">
        <w:rPr>
          <w:lang w:val="es-PE"/>
        </w:rPr>
        <w:t>print</w:t>
      </w:r>
      <w:proofErr w:type="spellEnd"/>
      <w:r w:rsidRPr="00E42135">
        <w:rPr>
          <w:lang w:val="es-PE"/>
        </w:rPr>
        <w:t xml:space="preserve"> $5}' | sed 's/%//')</w:t>
      </w:r>
      <w:r w:rsidRPr="00E42135">
        <w:rPr>
          <w:lang w:val="es-PE"/>
        </w:rPr>
        <w:br/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if</w:t>
      </w:r>
      <w:proofErr w:type="spellEnd"/>
      <w:r w:rsidRPr="00E42135">
        <w:rPr>
          <w:lang w:val="es-PE"/>
        </w:rPr>
        <w:t xml:space="preserve"> [ "$USO" -</w:t>
      </w:r>
      <w:proofErr w:type="spellStart"/>
      <w:r w:rsidRPr="00E42135">
        <w:rPr>
          <w:lang w:val="es-PE"/>
        </w:rPr>
        <w:t>gt</w:t>
      </w:r>
      <w:proofErr w:type="spellEnd"/>
      <w:r w:rsidRPr="00E42135">
        <w:rPr>
          <w:lang w:val="es-PE"/>
        </w:rPr>
        <w:t xml:space="preserve"> "$UMBRAL" ]; </w:t>
      </w:r>
      <w:proofErr w:type="spellStart"/>
      <w:r w:rsidRPr="00E42135">
        <w:rPr>
          <w:lang w:val="es-PE"/>
        </w:rPr>
        <w:t>then</w:t>
      </w:r>
      <w:proofErr w:type="spellEnd"/>
      <w:r w:rsidRPr="00E42135">
        <w:rPr>
          <w:lang w:val="es-PE"/>
        </w:rPr>
        <w:br/>
        <w:t xml:space="preserve">   echo "$(date "+%F %T") - ALERTA: Uso de disco en $USO%" &gt;&gt; "$LOG"</w:t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else</w:t>
      </w:r>
      <w:proofErr w:type="spellEnd"/>
      <w:r w:rsidRPr="00E42135">
        <w:rPr>
          <w:lang w:val="es-PE"/>
        </w:rPr>
        <w:br/>
        <w:t xml:space="preserve">   echo "$(date "+%F %T") - Estado OK: Uso de disco en $USO%" &gt;&gt; "$LOG"</w:t>
      </w:r>
      <w:r w:rsidRPr="00E42135">
        <w:rPr>
          <w:lang w:val="es-PE"/>
        </w:rPr>
        <w:br/>
        <w:t>fi</w:t>
      </w:r>
    </w:p>
    <w:p w:rsidR="00E42135" w:rsidRPr="00E42135" w:rsidRDefault="00E42135" w:rsidP="00E42135">
      <w:pPr>
        <w:pStyle w:val="Ttulo2"/>
        <w:rPr>
          <w:lang w:val="es-PE"/>
        </w:rPr>
      </w:pPr>
      <w:bookmarkStart w:id="36" w:name="_Toc198390488"/>
      <w:r w:rsidRPr="00E42135">
        <w:rPr>
          <w:lang w:val="es-PE"/>
        </w:rPr>
        <w:t xml:space="preserve">3. Rotación y compresión de </w:t>
      </w:r>
      <w:proofErr w:type="spellStart"/>
      <w:r w:rsidRPr="00E42135">
        <w:rPr>
          <w:lang w:val="es-PE"/>
        </w:rPr>
        <w:t>logs</w:t>
      </w:r>
      <w:proofErr w:type="spellEnd"/>
      <w:r w:rsidRPr="00E42135">
        <w:rPr>
          <w:lang w:val="es-PE"/>
        </w:rPr>
        <w:t xml:space="preserve"> antiguos</w:t>
      </w:r>
      <w:bookmarkEnd w:id="36"/>
    </w:p>
    <w:p w:rsidR="00E42135" w:rsidRPr="00E42135" w:rsidRDefault="00E42135" w:rsidP="00E42135">
      <w:pPr>
        <w:rPr>
          <w:lang w:val="es-PE"/>
        </w:rPr>
      </w:pPr>
      <w:r w:rsidRPr="00E42135">
        <w:rPr>
          <w:lang w:val="es-PE"/>
        </w:rPr>
        <w:t xml:space="preserve">Este script comprime </w:t>
      </w:r>
      <w:proofErr w:type="spellStart"/>
      <w:r w:rsidRPr="00E42135">
        <w:rPr>
          <w:lang w:val="es-PE"/>
        </w:rPr>
        <w:t>logs</w:t>
      </w:r>
      <w:proofErr w:type="spellEnd"/>
      <w:r w:rsidRPr="00E42135">
        <w:rPr>
          <w:lang w:val="es-PE"/>
        </w:rPr>
        <w:t xml:space="preserve"> si superan un tamaño definido y conserva un historial comprimido.</w:t>
      </w:r>
    </w:p>
    <w:p w:rsidR="00E42135" w:rsidRPr="00E42135" w:rsidRDefault="00E42135" w:rsidP="00E42135">
      <w:pPr>
        <w:pStyle w:val="Citadestacada"/>
        <w:rPr>
          <w:lang w:val="es-PE"/>
        </w:rPr>
      </w:pPr>
      <w:r w:rsidRPr="00E42135">
        <w:rPr>
          <w:lang w:val="es-PE"/>
        </w:rPr>
        <w:t>#!/</w:t>
      </w:r>
      <w:proofErr w:type="spellStart"/>
      <w:r w:rsidRPr="00E42135">
        <w:rPr>
          <w:lang w:val="es-PE"/>
        </w:rPr>
        <w:t>bin</w:t>
      </w:r>
      <w:proofErr w:type="spellEnd"/>
      <w:r w:rsidRPr="00E42135">
        <w:rPr>
          <w:lang w:val="es-PE"/>
        </w:rPr>
        <w:t>/</w:t>
      </w:r>
      <w:proofErr w:type="spellStart"/>
      <w:r w:rsidRPr="00E42135">
        <w:rPr>
          <w:lang w:val="es-PE"/>
        </w:rPr>
        <w:t>bash</w:t>
      </w:r>
      <w:proofErr w:type="spellEnd"/>
      <w:r w:rsidRPr="00E42135">
        <w:rPr>
          <w:lang w:val="es-PE"/>
        </w:rPr>
        <w:br/>
        <w:t>LOG="aplicacion.log"</w:t>
      </w:r>
      <w:r w:rsidRPr="00E42135">
        <w:rPr>
          <w:lang w:val="es-PE"/>
        </w:rPr>
        <w:br/>
        <w:t>TAM_MAX=100000 # en bytes</w:t>
      </w:r>
      <w:r w:rsidRPr="00E42135">
        <w:rPr>
          <w:lang w:val="es-PE"/>
        </w:rPr>
        <w:br/>
      </w:r>
      <w:r w:rsidRPr="00E42135">
        <w:rPr>
          <w:lang w:val="es-PE"/>
        </w:rPr>
        <w:br/>
      </w:r>
      <w:proofErr w:type="spellStart"/>
      <w:r w:rsidRPr="00E42135">
        <w:rPr>
          <w:lang w:val="es-PE"/>
        </w:rPr>
        <w:t>if</w:t>
      </w:r>
      <w:proofErr w:type="spellEnd"/>
      <w:r w:rsidRPr="00E42135">
        <w:rPr>
          <w:lang w:val="es-PE"/>
        </w:rPr>
        <w:t xml:space="preserve"> [ -f "$LOG" ] &amp;&amp; [ $(</w:t>
      </w:r>
      <w:proofErr w:type="spellStart"/>
      <w:r w:rsidRPr="00E42135">
        <w:rPr>
          <w:lang w:val="es-PE"/>
        </w:rPr>
        <w:t>stat</w:t>
      </w:r>
      <w:proofErr w:type="spellEnd"/>
      <w:r w:rsidRPr="00E42135">
        <w:rPr>
          <w:lang w:val="es-PE"/>
        </w:rPr>
        <w:t xml:space="preserve"> -</w:t>
      </w:r>
      <w:proofErr w:type="spellStart"/>
      <w:r w:rsidRPr="00E42135">
        <w:rPr>
          <w:lang w:val="es-PE"/>
        </w:rPr>
        <w:t>c%s</w:t>
      </w:r>
      <w:proofErr w:type="spellEnd"/>
      <w:r w:rsidRPr="00E42135">
        <w:rPr>
          <w:lang w:val="es-PE"/>
        </w:rPr>
        <w:t xml:space="preserve"> "$LOG") -</w:t>
      </w:r>
      <w:proofErr w:type="spellStart"/>
      <w:r w:rsidRPr="00E42135">
        <w:rPr>
          <w:lang w:val="es-PE"/>
        </w:rPr>
        <w:t>gt</w:t>
      </w:r>
      <w:proofErr w:type="spellEnd"/>
      <w:r w:rsidRPr="00E42135">
        <w:rPr>
          <w:lang w:val="es-PE"/>
        </w:rPr>
        <w:t xml:space="preserve"> "$TAM_MAX" ]; </w:t>
      </w:r>
      <w:proofErr w:type="spellStart"/>
      <w:r w:rsidRPr="00E42135">
        <w:rPr>
          <w:lang w:val="es-PE"/>
        </w:rPr>
        <w:t>then</w:t>
      </w:r>
      <w:proofErr w:type="spellEnd"/>
      <w:r w:rsidRPr="00E42135">
        <w:rPr>
          <w:lang w:val="es-PE"/>
        </w:rPr>
        <w:br/>
        <w:t xml:space="preserve">   TIMESTAMP=$(date "+%</w:t>
      </w:r>
      <w:proofErr w:type="spellStart"/>
      <w:r w:rsidRPr="00E42135">
        <w:rPr>
          <w:lang w:val="es-PE"/>
        </w:rPr>
        <w:t>Y%m%d%H%M%S</w:t>
      </w:r>
      <w:proofErr w:type="spellEnd"/>
      <w:r w:rsidRPr="00E42135">
        <w:rPr>
          <w:lang w:val="es-PE"/>
        </w:rPr>
        <w:t>")</w:t>
      </w:r>
      <w:r w:rsidRPr="00E42135">
        <w:rPr>
          <w:lang w:val="es-PE"/>
        </w:rPr>
        <w:br/>
        <w:t xml:space="preserve">   mv "$LOG" "$LOG.$TIMESTAMP"</w:t>
      </w:r>
      <w:r w:rsidRPr="00E42135">
        <w:rPr>
          <w:lang w:val="es-PE"/>
        </w:rPr>
        <w:br/>
        <w:t xml:space="preserve">   </w:t>
      </w:r>
      <w:proofErr w:type="spellStart"/>
      <w:r w:rsidRPr="00E42135">
        <w:rPr>
          <w:lang w:val="es-PE"/>
        </w:rPr>
        <w:t>gzip</w:t>
      </w:r>
      <w:proofErr w:type="spellEnd"/>
      <w:r w:rsidRPr="00E42135">
        <w:rPr>
          <w:lang w:val="es-PE"/>
        </w:rPr>
        <w:t xml:space="preserve"> "$LOG.$TIMESTAMP"</w:t>
      </w:r>
      <w:r w:rsidRPr="00E42135">
        <w:rPr>
          <w:lang w:val="es-PE"/>
        </w:rPr>
        <w:br/>
        <w:t xml:space="preserve">   echo "$(date "+%F %T") - Log rotado y comprimido."</w:t>
      </w:r>
      <w:r w:rsidRPr="00E42135">
        <w:rPr>
          <w:lang w:val="es-PE"/>
        </w:rPr>
        <w:br/>
        <w:t>fi</w:t>
      </w:r>
    </w:p>
    <w:p w:rsidR="00E42135" w:rsidRPr="00E42135" w:rsidRDefault="00E42135">
      <w:pPr>
        <w:rPr>
          <w:lang w:val="es-PE"/>
        </w:rPr>
      </w:pPr>
      <w:bookmarkStart w:id="37" w:name="_GoBack"/>
      <w:bookmarkEnd w:id="37"/>
    </w:p>
    <w:sectPr w:rsidR="00E42135" w:rsidRPr="00E42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CBF" w:rsidRDefault="008A4CBF" w:rsidP="0021132C">
      <w:pPr>
        <w:spacing w:after="0" w:line="240" w:lineRule="auto"/>
      </w:pPr>
      <w:r>
        <w:separator/>
      </w:r>
    </w:p>
  </w:endnote>
  <w:endnote w:type="continuationSeparator" w:id="0">
    <w:p w:rsidR="008A4CBF" w:rsidRDefault="008A4CBF" w:rsidP="0021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CBF" w:rsidRDefault="008A4CBF" w:rsidP="0021132C">
      <w:pPr>
        <w:spacing w:after="0" w:line="240" w:lineRule="auto"/>
      </w:pPr>
      <w:r>
        <w:separator/>
      </w:r>
    </w:p>
  </w:footnote>
  <w:footnote w:type="continuationSeparator" w:id="0">
    <w:p w:rsidR="008A4CBF" w:rsidRDefault="008A4CBF" w:rsidP="0021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132C"/>
    <w:rsid w:val="00234B59"/>
    <w:rsid w:val="0029639D"/>
    <w:rsid w:val="00326F90"/>
    <w:rsid w:val="004768A7"/>
    <w:rsid w:val="008A4CBF"/>
    <w:rsid w:val="009B511D"/>
    <w:rsid w:val="00AA1D8D"/>
    <w:rsid w:val="00B31743"/>
    <w:rsid w:val="00B47730"/>
    <w:rsid w:val="00CB0664"/>
    <w:rsid w:val="00E42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EBF81"/>
  <w14:defaultImageDpi w14:val="300"/>
  <w15:docId w15:val="{04CB04C9-827D-4B6B-A278-F060AA69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B51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511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5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CE9170-4EB7-4DAD-AA4F-1D2803D0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hernan liza garavito</cp:lastModifiedBy>
  <cp:revision>7</cp:revision>
  <dcterms:created xsi:type="dcterms:W3CDTF">2013-12-23T23:15:00Z</dcterms:created>
  <dcterms:modified xsi:type="dcterms:W3CDTF">2025-05-17T21:10:00Z</dcterms:modified>
  <cp:category/>
</cp:coreProperties>
</file>