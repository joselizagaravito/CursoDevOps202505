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FA" w:rsidRDefault="005739FA" w:rsidP="00201EE2">
      <w:pPr>
        <w:pStyle w:val="Ttulo1"/>
        <w:jc w:val="center"/>
        <w:rPr>
          <w:sz w:val="52"/>
          <w:lang w:val="es-PE"/>
        </w:rPr>
      </w:pPr>
    </w:p>
    <w:p w:rsidR="005739FA" w:rsidRDefault="005739FA" w:rsidP="00201EE2">
      <w:pPr>
        <w:pStyle w:val="Ttulo1"/>
        <w:jc w:val="center"/>
        <w:rPr>
          <w:sz w:val="52"/>
          <w:lang w:val="es-PE"/>
        </w:rPr>
      </w:pPr>
    </w:p>
    <w:p w:rsidR="005739FA" w:rsidRDefault="005739FA" w:rsidP="00201EE2">
      <w:pPr>
        <w:pStyle w:val="Ttulo1"/>
        <w:jc w:val="center"/>
        <w:rPr>
          <w:sz w:val="52"/>
          <w:lang w:val="es-PE"/>
        </w:rPr>
      </w:pPr>
    </w:p>
    <w:p w:rsidR="005739FA" w:rsidRDefault="005739FA" w:rsidP="00201EE2">
      <w:pPr>
        <w:pStyle w:val="Ttulo1"/>
        <w:jc w:val="center"/>
        <w:rPr>
          <w:sz w:val="52"/>
          <w:lang w:val="es-PE"/>
        </w:rPr>
      </w:pPr>
    </w:p>
    <w:p w:rsidR="009D5B6D" w:rsidRDefault="00201EE2" w:rsidP="00201EE2">
      <w:pPr>
        <w:pStyle w:val="Ttulo1"/>
        <w:jc w:val="center"/>
        <w:rPr>
          <w:sz w:val="52"/>
          <w:lang w:val="es-PE"/>
        </w:rPr>
      </w:pPr>
      <w:bookmarkStart w:id="0" w:name="_Toc198381605"/>
      <w:r w:rsidRPr="00201EE2">
        <w:rPr>
          <w:sz w:val="52"/>
          <w:lang w:val="es-PE"/>
        </w:rPr>
        <w:t>Comandos de Linux Básicos</w:t>
      </w:r>
      <w:bookmarkEnd w:id="0"/>
    </w:p>
    <w:p w:rsidR="00181B50" w:rsidRPr="00933D4F" w:rsidRDefault="00181B50" w:rsidP="00933D4F">
      <w:pPr>
        <w:jc w:val="center"/>
        <w:rPr>
          <w:b/>
          <w:color w:val="365F91" w:themeColor="accent1" w:themeShade="BF"/>
          <w:sz w:val="52"/>
          <w:szCs w:val="52"/>
          <w:lang w:val="es-PE"/>
        </w:rPr>
      </w:pPr>
      <w:r w:rsidRPr="00933D4F">
        <w:rPr>
          <w:b/>
          <w:color w:val="365F91" w:themeColor="accent1" w:themeShade="BF"/>
          <w:sz w:val="52"/>
          <w:szCs w:val="52"/>
          <w:lang w:val="es-PE"/>
        </w:rPr>
        <w:t>Parte 2</w:t>
      </w:r>
    </w:p>
    <w:p w:rsidR="00201EE2" w:rsidRDefault="00201EE2">
      <w:pPr>
        <w:rPr>
          <w:lang w:val="es-PE"/>
        </w:rPr>
      </w:pPr>
      <w:r>
        <w:rPr>
          <w:lang w:val="es-PE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2090887889"/>
        <w:docPartObj>
          <w:docPartGallery w:val="Table of Contents"/>
          <w:docPartUnique/>
        </w:docPartObj>
      </w:sdtPr>
      <w:sdtEndPr/>
      <w:sdtContent>
        <w:p w:rsidR="00201EE2" w:rsidRPr="00181B50" w:rsidRDefault="00201EE2">
          <w:pPr>
            <w:pStyle w:val="TtuloTDC"/>
            <w:rPr>
              <w:lang w:val="es-PE"/>
            </w:rPr>
          </w:pPr>
          <w:r>
            <w:rPr>
              <w:lang w:val="es-ES"/>
            </w:rPr>
            <w:t>Contenido</w:t>
          </w:r>
        </w:p>
        <w:p w:rsidR="00933D4F" w:rsidRDefault="00201EE2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33D4F" w:rsidRPr="005307A6">
            <w:rPr>
              <w:rStyle w:val="Hipervnculo"/>
              <w:noProof/>
            </w:rPr>
            <w:fldChar w:fldCharType="begin"/>
          </w:r>
          <w:r w:rsidR="00933D4F" w:rsidRPr="005307A6">
            <w:rPr>
              <w:rStyle w:val="Hipervnculo"/>
              <w:noProof/>
            </w:rPr>
            <w:instrText xml:space="preserve"> </w:instrText>
          </w:r>
          <w:r w:rsidR="00933D4F">
            <w:rPr>
              <w:noProof/>
            </w:rPr>
            <w:instrText>HYPERLINK \l "_Toc198381605"</w:instrText>
          </w:r>
          <w:r w:rsidR="00933D4F" w:rsidRPr="005307A6">
            <w:rPr>
              <w:rStyle w:val="Hipervnculo"/>
              <w:noProof/>
            </w:rPr>
            <w:instrText xml:space="preserve"> </w:instrText>
          </w:r>
          <w:r w:rsidR="00933D4F" w:rsidRPr="005307A6">
            <w:rPr>
              <w:rStyle w:val="Hipervnculo"/>
              <w:noProof/>
            </w:rPr>
          </w:r>
          <w:r w:rsidR="00933D4F" w:rsidRPr="005307A6">
            <w:rPr>
              <w:rStyle w:val="Hipervnculo"/>
              <w:noProof/>
            </w:rPr>
            <w:fldChar w:fldCharType="separate"/>
          </w:r>
          <w:r w:rsidR="00933D4F" w:rsidRPr="005307A6">
            <w:rPr>
              <w:rStyle w:val="Hipervnculo"/>
              <w:noProof/>
              <w:lang w:val="es-PE"/>
            </w:rPr>
            <w:t>Comandos de Linux Básicos</w:t>
          </w:r>
          <w:r w:rsidR="00933D4F">
            <w:rPr>
              <w:noProof/>
              <w:webHidden/>
            </w:rPr>
            <w:tab/>
          </w:r>
          <w:r w:rsidR="00933D4F">
            <w:rPr>
              <w:noProof/>
              <w:webHidden/>
            </w:rPr>
            <w:fldChar w:fldCharType="begin"/>
          </w:r>
          <w:r w:rsidR="00933D4F">
            <w:rPr>
              <w:noProof/>
              <w:webHidden/>
            </w:rPr>
            <w:instrText xml:space="preserve"> PAGEREF _Toc198381605 \h </w:instrText>
          </w:r>
          <w:r w:rsidR="00933D4F">
            <w:rPr>
              <w:noProof/>
              <w:webHidden/>
            </w:rPr>
          </w:r>
          <w:r w:rsidR="00933D4F">
            <w:rPr>
              <w:noProof/>
              <w:webHidden/>
            </w:rPr>
            <w:fldChar w:fldCharType="separate"/>
          </w:r>
          <w:r w:rsidR="00933D4F">
            <w:rPr>
              <w:noProof/>
              <w:webHidden/>
            </w:rPr>
            <w:t>1</w:t>
          </w:r>
          <w:r w:rsidR="00933D4F">
            <w:rPr>
              <w:noProof/>
              <w:webHidden/>
            </w:rPr>
            <w:fldChar w:fldCharType="end"/>
          </w:r>
          <w:r w:rsidR="00933D4F" w:rsidRPr="005307A6">
            <w:rPr>
              <w:rStyle w:val="Hipervnculo"/>
              <w:noProof/>
            </w:rPr>
            <w:fldChar w:fldCharType="end"/>
          </w:r>
        </w:p>
        <w:p w:rsidR="00933D4F" w:rsidRDefault="00933D4F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81606" w:history="1">
            <w:r w:rsidRPr="005307A6">
              <w:rPr>
                <w:rStyle w:val="Hipervnculo"/>
                <w:noProof/>
                <w:lang w:val="es-PE"/>
              </w:rPr>
              <w:t>Archivos y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07" w:history="1">
            <w:r w:rsidRPr="005307A6">
              <w:rPr>
                <w:rStyle w:val="Hipervnculo"/>
                <w:noProof/>
                <w:lang w:val="es-PE"/>
              </w:rPr>
              <w:t>Comando: cp -r directorio/ ruta_de_destino/nombre_copia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08" w:history="1">
            <w:r w:rsidRPr="005307A6">
              <w:rPr>
                <w:rStyle w:val="Hipervnculo"/>
                <w:noProof/>
                <w:lang w:val="es-PE"/>
              </w:rPr>
              <w:t>Comando: mv directorio ruta_de_destino/nombre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81609" w:history="1">
            <w:r w:rsidRPr="005307A6">
              <w:rPr>
                <w:rStyle w:val="Hipervnculo"/>
                <w:noProof/>
                <w:lang w:val="es-PE"/>
              </w:rPr>
              <w:t>Información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10" w:history="1">
            <w:r w:rsidRPr="005307A6">
              <w:rPr>
                <w:rStyle w:val="Hipervnculo"/>
                <w:noProof/>
                <w:lang w:val="es-PE"/>
              </w:rPr>
              <w:t>Comando: uname 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11" w:history="1">
            <w:r w:rsidRPr="005307A6">
              <w:rPr>
                <w:rStyle w:val="Hipervnculo"/>
                <w:noProof/>
                <w:lang w:val="es-PE"/>
              </w:rPr>
              <w:t>Comando: hostnamectl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12" w:history="1">
            <w:r w:rsidRPr="005307A6">
              <w:rPr>
                <w:rStyle w:val="Hipervnculo"/>
                <w:noProof/>
                <w:lang w:val="es-PE"/>
              </w:rPr>
              <w:t>Comando: lsb_release 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13" w:history="1">
            <w:r w:rsidRPr="005307A6">
              <w:rPr>
                <w:rStyle w:val="Hipervnculo"/>
                <w:noProof/>
                <w:lang w:val="es-PE"/>
              </w:rPr>
              <w:t>Comando: cat /etc/os-release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81614" w:history="1">
            <w:r w:rsidRPr="005307A6">
              <w:rPr>
                <w:rStyle w:val="Hipervnculo"/>
                <w:noProof/>
                <w:lang w:val="es-PE"/>
              </w:rPr>
              <w:t>Servicios y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15" w:history="1">
            <w:r w:rsidRPr="005307A6">
              <w:rPr>
                <w:rStyle w:val="Hipervnculo"/>
                <w:noProof/>
                <w:lang w:val="es-PE"/>
              </w:rPr>
              <w:t>Comando: ps aux | grep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16" w:history="1">
            <w:r w:rsidRPr="005307A6">
              <w:rPr>
                <w:rStyle w:val="Hipervnculo"/>
                <w:noProof/>
                <w:lang w:val="es-PE"/>
              </w:rPr>
              <w:t>Comando: kill -9 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17" w:history="1">
            <w:r w:rsidRPr="005307A6">
              <w:rPr>
                <w:rStyle w:val="Hipervnculo"/>
                <w:noProof/>
                <w:lang w:val="es-PE"/>
              </w:rPr>
              <w:t>Comando: ./catalina.sh run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198381618" w:history="1">
            <w:r w:rsidRPr="005307A6">
              <w:rPr>
                <w:rStyle w:val="Hipervnculo"/>
                <w:noProof/>
                <w:lang w:val="es-PE"/>
              </w:rPr>
              <w:t>Web y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19" w:history="1">
            <w:r w:rsidRPr="005307A6">
              <w:rPr>
                <w:rStyle w:val="Hipervnculo"/>
                <w:noProof/>
                <w:lang w:val="es-PE"/>
              </w:rPr>
              <w:t>Comando: echo "&lt;?php phpinfo();?&gt;" &gt; /var/www/html/phpinfo.php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D4F" w:rsidRDefault="00933D4F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198381620" w:history="1">
            <w:r w:rsidRPr="005307A6">
              <w:rPr>
                <w:rStyle w:val="Hipervnculo"/>
                <w:noProof/>
                <w:lang w:val="es-PE"/>
              </w:rPr>
              <w:t>Comando: rpm -qa | grep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EE2" w:rsidRDefault="00201EE2">
          <w:r>
            <w:rPr>
              <w:b/>
              <w:bCs/>
              <w:lang w:val="es-ES"/>
            </w:rPr>
            <w:fldChar w:fldCharType="end"/>
          </w:r>
        </w:p>
      </w:sdtContent>
    </w:sdt>
    <w:p w:rsidR="00201EE2" w:rsidRDefault="00201EE2">
      <w:pPr>
        <w:pStyle w:val="Ttulo1"/>
        <w:rPr>
          <w:lang w:val="es-PE"/>
        </w:rPr>
      </w:pPr>
    </w:p>
    <w:p w:rsidR="00201EE2" w:rsidRDefault="00201E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PE"/>
        </w:rPr>
      </w:pPr>
      <w:r>
        <w:rPr>
          <w:lang w:val="es-PE"/>
        </w:rPr>
        <w:br w:type="page"/>
      </w:r>
    </w:p>
    <w:p w:rsidR="009D5B6D" w:rsidRPr="00201EE2" w:rsidRDefault="00201EE2" w:rsidP="00201EE2">
      <w:pPr>
        <w:pStyle w:val="Ttulo1"/>
        <w:rPr>
          <w:lang w:val="es-PE"/>
        </w:rPr>
      </w:pPr>
      <w:bookmarkStart w:id="2" w:name="_Toc198381606"/>
      <w:r w:rsidRPr="00201EE2">
        <w:rPr>
          <w:lang w:val="es-PE"/>
        </w:rPr>
        <w:lastRenderedPageBreak/>
        <w:t>Archivos y Directorios</w:t>
      </w:r>
      <w:bookmarkEnd w:id="2"/>
    </w:p>
    <w:p w:rsidR="009D5B6D" w:rsidRPr="00201EE2" w:rsidRDefault="00201EE2">
      <w:pPr>
        <w:pStyle w:val="Ttulo2"/>
        <w:rPr>
          <w:lang w:val="es-PE"/>
        </w:rPr>
      </w:pPr>
      <w:bookmarkStart w:id="3" w:name="_Toc198381607"/>
      <w:r w:rsidRPr="00201EE2">
        <w:rPr>
          <w:lang w:val="es-PE"/>
        </w:rPr>
        <w:t xml:space="preserve">Comando: </w:t>
      </w:r>
      <w:proofErr w:type="spellStart"/>
      <w:r w:rsidRPr="00201EE2">
        <w:rPr>
          <w:lang w:val="es-PE"/>
        </w:rPr>
        <w:t>cp</w:t>
      </w:r>
      <w:proofErr w:type="spellEnd"/>
      <w:r w:rsidRPr="00201EE2">
        <w:rPr>
          <w:lang w:val="es-PE"/>
        </w:rPr>
        <w:t xml:space="preserve"> -r directorio/ </w:t>
      </w:r>
      <w:proofErr w:type="spellStart"/>
      <w:r w:rsidRPr="00201EE2">
        <w:rPr>
          <w:lang w:val="es-PE"/>
        </w:rPr>
        <w:t>ruta_de_destino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nombre_copia</w:t>
      </w:r>
      <w:bookmarkEnd w:id="3"/>
      <w:proofErr w:type="spellEnd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Copia recursivamente un directorio y todo su contenido.</w:t>
      </w:r>
    </w:p>
    <w:p w:rsidR="009D5B6D" w:rsidRDefault="00201EE2">
      <w:proofErr w:type="spellStart"/>
      <w:r>
        <w:t>Ejemplo</w:t>
      </w:r>
      <w:proofErr w:type="spellEnd"/>
      <w:r>
        <w:t xml:space="preserve">: </w:t>
      </w:r>
      <w:proofErr w:type="spellStart"/>
      <w:r>
        <w:t>cp</w:t>
      </w:r>
      <w:proofErr w:type="spellEnd"/>
      <w:r>
        <w:t xml:space="preserve"> -r /</w:t>
      </w:r>
      <w:proofErr w:type="spellStart"/>
      <w:r>
        <w:t>var</w:t>
      </w:r>
      <w:proofErr w:type="spellEnd"/>
      <w:r>
        <w:t>/www/html/ /mnt/backup/$(date +%</w:t>
      </w:r>
      <w:proofErr w:type="gramStart"/>
      <w:r>
        <w:t>F)_</w:t>
      </w:r>
      <w:proofErr w:type="gramEnd"/>
      <w:r>
        <w:t>html_backup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Explicación: Se copia la estructura completa del sitio web y se añade una fecha al nombre de la copia para versionado automático en respaldos diarios.</w:t>
      </w:r>
    </w:p>
    <w:p w:rsidR="009D5B6D" w:rsidRPr="00201EE2" w:rsidRDefault="00201EE2">
      <w:pPr>
        <w:pStyle w:val="Ttulo2"/>
        <w:rPr>
          <w:lang w:val="es-PE"/>
        </w:rPr>
      </w:pPr>
      <w:bookmarkStart w:id="4" w:name="_Toc198381608"/>
      <w:r w:rsidRPr="00201EE2">
        <w:rPr>
          <w:lang w:val="es-PE"/>
        </w:rPr>
        <w:t xml:space="preserve">Comando: mv directorio </w:t>
      </w:r>
      <w:proofErr w:type="spellStart"/>
      <w:r w:rsidRPr="00201EE2">
        <w:rPr>
          <w:lang w:val="es-PE"/>
        </w:rPr>
        <w:t>ruta_de_destino</w:t>
      </w:r>
      <w:proofErr w:type="spellEnd"/>
      <w:r w:rsidRPr="00201EE2">
        <w:rPr>
          <w:lang w:val="es-PE"/>
        </w:rPr>
        <w:t>/nombre</w:t>
      </w:r>
      <w:bookmarkEnd w:id="4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Mueve o renombra un directorio.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Ejemplo: mv /</w:t>
      </w:r>
      <w:proofErr w:type="spellStart"/>
      <w:r w:rsidRPr="00201EE2">
        <w:rPr>
          <w:lang w:val="es-PE"/>
        </w:rPr>
        <w:t>tmp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reporte_diario</w:t>
      </w:r>
      <w:proofErr w:type="spellEnd"/>
      <w:r w:rsidRPr="00201EE2">
        <w:rPr>
          <w:lang w:val="es-PE"/>
        </w:rPr>
        <w:t xml:space="preserve"> /</w:t>
      </w:r>
      <w:proofErr w:type="spellStart"/>
      <w:r w:rsidRPr="00201EE2">
        <w:rPr>
          <w:lang w:val="es-PE"/>
        </w:rPr>
        <w:t>mnt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nfs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reports</w:t>
      </w:r>
      <w:proofErr w:type="spellEnd"/>
      <w:r w:rsidRPr="00201EE2">
        <w:rPr>
          <w:lang w:val="es-PE"/>
        </w:rPr>
        <w:t>/$(</w:t>
      </w:r>
      <w:proofErr w:type="spellStart"/>
      <w:r w:rsidRPr="00201EE2">
        <w:rPr>
          <w:lang w:val="es-PE"/>
        </w:rPr>
        <w:t>hostname</w:t>
      </w:r>
      <w:proofErr w:type="spellEnd"/>
      <w:r w:rsidRPr="00201EE2">
        <w:rPr>
          <w:lang w:val="es-PE"/>
        </w:rPr>
        <w:t>)-$(date +%</w:t>
      </w:r>
      <w:proofErr w:type="spellStart"/>
      <w:r w:rsidRPr="00201EE2">
        <w:rPr>
          <w:lang w:val="es-PE"/>
        </w:rPr>
        <w:t>Y%m%d</w:t>
      </w:r>
      <w:proofErr w:type="spellEnd"/>
      <w:r w:rsidRPr="00201EE2">
        <w:rPr>
          <w:lang w:val="es-PE"/>
        </w:rPr>
        <w:t>)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Explicación: Se renombra y mueve un reporte al almacenamiento compartido NFS, agregando el </w:t>
      </w:r>
      <w:proofErr w:type="spellStart"/>
      <w:r w:rsidRPr="00201EE2">
        <w:rPr>
          <w:lang w:val="es-PE"/>
        </w:rPr>
        <w:t>hostname</w:t>
      </w:r>
      <w:proofErr w:type="spellEnd"/>
      <w:r w:rsidRPr="00201EE2">
        <w:rPr>
          <w:lang w:val="es-PE"/>
        </w:rPr>
        <w:t xml:space="preserve"> y la fecha como parte del nombre.</w:t>
      </w:r>
    </w:p>
    <w:p w:rsidR="009D5B6D" w:rsidRPr="00201EE2" w:rsidRDefault="00201EE2">
      <w:pPr>
        <w:pStyle w:val="Ttulo1"/>
        <w:rPr>
          <w:lang w:val="es-PE"/>
        </w:rPr>
      </w:pPr>
      <w:bookmarkStart w:id="5" w:name="_Toc198381609"/>
      <w:r w:rsidRPr="00201EE2">
        <w:rPr>
          <w:lang w:val="es-PE"/>
        </w:rPr>
        <w:t>Información del Sistema</w:t>
      </w:r>
      <w:bookmarkEnd w:id="5"/>
    </w:p>
    <w:p w:rsidR="009D5B6D" w:rsidRPr="00201EE2" w:rsidRDefault="00201EE2">
      <w:pPr>
        <w:pStyle w:val="Ttulo2"/>
        <w:rPr>
          <w:lang w:val="es-PE"/>
        </w:rPr>
      </w:pPr>
      <w:bookmarkStart w:id="6" w:name="_Toc198381610"/>
      <w:r w:rsidRPr="00201EE2">
        <w:rPr>
          <w:lang w:val="es-PE"/>
        </w:rPr>
        <w:t xml:space="preserve">Comando: </w:t>
      </w:r>
      <w:proofErr w:type="spellStart"/>
      <w:r w:rsidRPr="00201EE2">
        <w:rPr>
          <w:lang w:val="es-PE"/>
        </w:rPr>
        <w:t>uname</w:t>
      </w:r>
      <w:proofErr w:type="spellEnd"/>
      <w:r w:rsidRPr="00201EE2">
        <w:rPr>
          <w:lang w:val="es-PE"/>
        </w:rPr>
        <w:t xml:space="preserve"> -a</w:t>
      </w:r>
      <w:bookmarkEnd w:id="6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Descripción: Muestra información completa del sistema operativo, </w:t>
      </w:r>
      <w:proofErr w:type="spellStart"/>
      <w:r w:rsidRPr="00201EE2">
        <w:rPr>
          <w:lang w:val="es-PE"/>
        </w:rPr>
        <w:t>kernel</w:t>
      </w:r>
      <w:proofErr w:type="spellEnd"/>
      <w:r w:rsidRPr="00201EE2">
        <w:rPr>
          <w:lang w:val="es-PE"/>
        </w:rPr>
        <w:t>, arquitectura y nombre de host.</w:t>
      </w:r>
    </w:p>
    <w:p w:rsidR="009D5B6D" w:rsidRDefault="00201EE2">
      <w:proofErr w:type="spellStart"/>
      <w:r>
        <w:t>Ejemplo</w:t>
      </w:r>
      <w:proofErr w:type="spellEnd"/>
      <w:r>
        <w:t xml:space="preserve">: </w:t>
      </w:r>
      <w:proofErr w:type="spellStart"/>
      <w:r>
        <w:t>kubectl</w:t>
      </w:r>
      <w:proofErr w:type="spellEnd"/>
      <w:r>
        <w:t xml:space="preserve"> exec -it worker-node -- uname -a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Explicación: Verifica remotamente desde el clúster </w:t>
      </w:r>
      <w:proofErr w:type="spellStart"/>
      <w:r w:rsidRPr="00201EE2">
        <w:rPr>
          <w:lang w:val="es-PE"/>
        </w:rPr>
        <w:t>Kubernetes</w:t>
      </w:r>
      <w:proofErr w:type="spellEnd"/>
      <w:r w:rsidRPr="00201EE2">
        <w:rPr>
          <w:lang w:val="es-PE"/>
        </w:rPr>
        <w:t xml:space="preserve"> qué versión de </w:t>
      </w:r>
      <w:proofErr w:type="spellStart"/>
      <w:r w:rsidRPr="00201EE2">
        <w:rPr>
          <w:lang w:val="es-PE"/>
        </w:rPr>
        <w:t>kernel</w:t>
      </w:r>
      <w:proofErr w:type="spellEnd"/>
      <w:r w:rsidRPr="00201EE2">
        <w:rPr>
          <w:lang w:val="es-PE"/>
        </w:rPr>
        <w:t xml:space="preserve"> ejecuta un nodo para validar compatibilidad con drivers.</w:t>
      </w:r>
    </w:p>
    <w:p w:rsidR="009D5B6D" w:rsidRPr="00201EE2" w:rsidRDefault="00201EE2">
      <w:pPr>
        <w:pStyle w:val="Ttulo2"/>
        <w:rPr>
          <w:lang w:val="es-PE"/>
        </w:rPr>
      </w:pPr>
      <w:bookmarkStart w:id="7" w:name="_Toc198381611"/>
      <w:r w:rsidRPr="00201EE2">
        <w:rPr>
          <w:lang w:val="es-PE"/>
        </w:rPr>
        <w:t xml:space="preserve">Comando: </w:t>
      </w:r>
      <w:proofErr w:type="spellStart"/>
      <w:r w:rsidRPr="00201EE2">
        <w:rPr>
          <w:lang w:val="es-PE"/>
        </w:rPr>
        <w:t>hostnamectl</w:t>
      </w:r>
      <w:bookmarkEnd w:id="7"/>
      <w:proofErr w:type="spellEnd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Muestra o cambia el nombre del host del sistema.</w:t>
      </w:r>
    </w:p>
    <w:p w:rsidR="009D5B6D" w:rsidRDefault="00201EE2">
      <w:proofErr w:type="spellStart"/>
      <w:r>
        <w:t>Ejemplo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hostnamectl</w:t>
      </w:r>
      <w:proofErr w:type="spellEnd"/>
      <w:r>
        <w:t xml:space="preserve"> set-hostname nodo-trafico-k8s &amp;&amp; exec bash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Explicación: Se cambia el </w:t>
      </w:r>
      <w:proofErr w:type="spellStart"/>
      <w:r w:rsidRPr="00201EE2">
        <w:rPr>
          <w:lang w:val="es-PE"/>
        </w:rPr>
        <w:t>hostname</w:t>
      </w:r>
      <w:proofErr w:type="spellEnd"/>
      <w:r w:rsidRPr="00201EE2">
        <w:rPr>
          <w:lang w:val="es-PE"/>
        </w:rPr>
        <w:t xml:space="preserve"> del servidor para identificarlo como un nodo de tráfico. Se reinicia </w:t>
      </w:r>
      <w:proofErr w:type="spellStart"/>
      <w:r w:rsidRPr="00201EE2">
        <w:rPr>
          <w:lang w:val="es-PE"/>
        </w:rPr>
        <w:t>bash</w:t>
      </w:r>
      <w:proofErr w:type="spellEnd"/>
      <w:r w:rsidRPr="00201EE2">
        <w:rPr>
          <w:lang w:val="es-PE"/>
        </w:rPr>
        <w:t xml:space="preserve"> para aplicar el cambio en la </w:t>
      </w:r>
      <w:proofErr w:type="spellStart"/>
      <w:r w:rsidRPr="00201EE2">
        <w:rPr>
          <w:lang w:val="es-PE"/>
        </w:rPr>
        <w:t>shell</w:t>
      </w:r>
      <w:proofErr w:type="spellEnd"/>
      <w:r w:rsidRPr="00201EE2">
        <w:rPr>
          <w:lang w:val="es-PE"/>
        </w:rPr>
        <w:t xml:space="preserve"> actual.</w:t>
      </w:r>
    </w:p>
    <w:p w:rsidR="009D5B6D" w:rsidRPr="00201EE2" w:rsidRDefault="00201EE2">
      <w:pPr>
        <w:pStyle w:val="Ttulo2"/>
        <w:rPr>
          <w:lang w:val="es-PE"/>
        </w:rPr>
      </w:pPr>
      <w:bookmarkStart w:id="8" w:name="_Toc198381612"/>
      <w:r w:rsidRPr="00201EE2">
        <w:rPr>
          <w:lang w:val="es-PE"/>
        </w:rPr>
        <w:t xml:space="preserve">Comando: </w:t>
      </w:r>
      <w:proofErr w:type="spellStart"/>
      <w:r w:rsidRPr="00201EE2">
        <w:rPr>
          <w:lang w:val="es-PE"/>
        </w:rPr>
        <w:t>lsb_release</w:t>
      </w:r>
      <w:proofErr w:type="spellEnd"/>
      <w:r w:rsidRPr="00201EE2">
        <w:rPr>
          <w:lang w:val="es-PE"/>
        </w:rPr>
        <w:t xml:space="preserve"> -a</w:t>
      </w:r>
      <w:bookmarkEnd w:id="8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Muestra detalles de la distribución Linux.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Ejemplo: </w:t>
      </w:r>
      <w:proofErr w:type="spellStart"/>
      <w:r w:rsidRPr="00201EE2">
        <w:rPr>
          <w:lang w:val="es-PE"/>
        </w:rPr>
        <w:t>ssh</w:t>
      </w:r>
      <w:proofErr w:type="spellEnd"/>
      <w:r w:rsidRPr="00201EE2">
        <w:rPr>
          <w:lang w:val="es-PE"/>
        </w:rPr>
        <w:t xml:space="preserve"> admin@192.168.0.15 '</w:t>
      </w:r>
      <w:proofErr w:type="spellStart"/>
      <w:r w:rsidRPr="00201EE2">
        <w:rPr>
          <w:lang w:val="es-PE"/>
        </w:rPr>
        <w:t>lsb_release</w:t>
      </w:r>
      <w:proofErr w:type="spellEnd"/>
      <w:r w:rsidRPr="00201EE2">
        <w:rPr>
          <w:lang w:val="es-PE"/>
        </w:rPr>
        <w:t xml:space="preserve"> -a' &gt;&gt; versionamiento.log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Explicación: Extrae remotamente la versión de Linux de varios servidores y la guarda para auditoría.</w:t>
      </w:r>
    </w:p>
    <w:p w:rsidR="009D5B6D" w:rsidRPr="00201EE2" w:rsidRDefault="00201EE2">
      <w:pPr>
        <w:pStyle w:val="Ttulo2"/>
        <w:rPr>
          <w:lang w:val="es-PE"/>
        </w:rPr>
      </w:pPr>
      <w:bookmarkStart w:id="9" w:name="_Toc198381613"/>
      <w:r w:rsidRPr="00201EE2">
        <w:rPr>
          <w:lang w:val="es-PE"/>
        </w:rPr>
        <w:lastRenderedPageBreak/>
        <w:t xml:space="preserve">Comando: </w:t>
      </w:r>
      <w:proofErr w:type="spellStart"/>
      <w:r w:rsidRPr="00201EE2">
        <w:rPr>
          <w:lang w:val="es-PE"/>
        </w:rPr>
        <w:t>cat</w:t>
      </w:r>
      <w:proofErr w:type="spellEnd"/>
      <w:r w:rsidRPr="00201EE2">
        <w:rPr>
          <w:lang w:val="es-PE"/>
        </w:rPr>
        <w:t xml:space="preserve"> /</w:t>
      </w:r>
      <w:proofErr w:type="spellStart"/>
      <w:r w:rsidRPr="00201EE2">
        <w:rPr>
          <w:lang w:val="es-PE"/>
        </w:rPr>
        <w:t>etc</w:t>
      </w:r>
      <w:proofErr w:type="spellEnd"/>
      <w:r w:rsidRPr="00201EE2">
        <w:rPr>
          <w:lang w:val="es-PE"/>
        </w:rPr>
        <w:t>/os-</w:t>
      </w:r>
      <w:proofErr w:type="spellStart"/>
      <w:r w:rsidRPr="00201EE2">
        <w:rPr>
          <w:lang w:val="es-PE"/>
        </w:rPr>
        <w:t>release</w:t>
      </w:r>
      <w:bookmarkEnd w:id="9"/>
      <w:proofErr w:type="spellEnd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Muestra información del sistema operativo instalado.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Ejemplo: </w:t>
      </w:r>
      <w:proofErr w:type="spellStart"/>
      <w:r w:rsidRPr="00201EE2">
        <w:rPr>
          <w:lang w:val="es-PE"/>
        </w:rPr>
        <w:t>kubectl</w:t>
      </w:r>
      <w:proofErr w:type="spellEnd"/>
      <w:r w:rsidRPr="00201EE2">
        <w:rPr>
          <w:lang w:val="es-PE"/>
        </w:rPr>
        <w:t xml:space="preserve"> </w:t>
      </w:r>
      <w:proofErr w:type="spellStart"/>
      <w:r w:rsidRPr="00201EE2">
        <w:rPr>
          <w:lang w:val="es-PE"/>
        </w:rPr>
        <w:t>exec</w:t>
      </w:r>
      <w:proofErr w:type="spellEnd"/>
      <w:r w:rsidRPr="00201EE2">
        <w:rPr>
          <w:lang w:val="es-PE"/>
        </w:rPr>
        <w:t xml:space="preserve"> -</w:t>
      </w:r>
      <w:proofErr w:type="spellStart"/>
      <w:r w:rsidRPr="00201EE2">
        <w:rPr>
          <w:lang w:val="es-PE"/>
        </w:rPr>
        <w:t>it</w:t>
      </w:r>
      <w:proofErr w:type="spellEnd"/>
      <w:r w:rsidRPr="00201EE2">
        <w:rPr>
          <w:lang w:val="es-PE"/>
        </w:rPr>
        <w:t xml:space="preserve"> </w:t>
      </w:r>
      <w:proofErr w:type="spellStart"/>
      <w:r w:rsidRPr="00201EE2">
        <w:rPr>
          <w:lang w:val="es-PE"/>
        </w:rPr>
        <w:t>nginx-pod</w:t>
      </w:r>
      <w:proofErr w:type="spellEnd"/>
      <w:r w:rsidRPr="00201EE2">
        <w:rPr>
          <w:lang w:val="es-PE"/>
        </w:rPr>
        <w:t xml:space="preserve"> -- </w:t>
      </w:r>
      <w:proofErr w:type="spellStart"/>
      <w:r w:rsidRPr="00201EE2">
        <w:rPr>
          <w:lang w:val="es-PE"/>
        </w:rPr>
        <w:t>cat</w:t>
      </w:r>
      <w:proofErr w:type="spellEnd"/>
      <w:r w:rsidRPr="00201EE2">
        <w:rPr>
          <w:lang w:val="es-PE"/>
        </w:rPr>
        <w:t xml:space="preserve"> /</w:t>
      </w:r>
      <w:proofErr w:type="spellStart"/>
      <w:r w:rsidRPr="00201EE2">
        <w:rPr>
          <w:lang w:val="es-PE"/>
        </w:rPr>
        <w:t>etc</w:t>
      </w:r>
      <w:proofErr w:type="spellEnd"/>
      <w:r w:rsidRPr="00201EE2">
        <w:rPr>
          <w:lang w:val="es-PE"/>
        </w:rPr>
        <w:t>/os-</w:t>
      </w:r>
      <w:proofErr w:type="spellStart"/>
      <w:r w:rsidRPr="00201EE2">
        <w:rPr>
          <w:lang w:val="es-PE"/>
        </w:rPr>
        <w:t>release</w:t>
      </w:r>
      <w:proofErr w:type="spellEnd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Explicación: Confirma la base de imagen usada por un contenedor, útil para saber si es Ubuntu, </w:t>
      </w:r>
      <w:proofErr w:type="spellStart"/>
      <w:r w:rsidRPr="00201EE2">
        <w:rPr>
          <w:lang w:val="es-PE"/>
        </w:rPr>
        <w:t>Alpine</w:t>
      </w:r>
      <w:proofErr w:type="spellEnd"/>
      <w:r w:rsidRPr="00201EE2">
        <w:rPr>
          <w:lang w:val="es-PE"/>
        </w:rPr>
        <w:t xml:space="preserve"> o </w:t>
      </w:r>
      <w:proofErr w:type="spellStart"/>
      <w:r w:rsidRPr="00201EE2">
        <w:rPr>
          <w:lang w:val="es-PE"/>
        </w:rPr>
        <w:t>CentOS</w:t>
      </w:r>
      <w:proofErr w:type="spellEnd"/>
      <w:r w:rsidRPr="00201EE2">
        <w:rPr>
          <w:lang w:val="es-PE"/>
        </w:rPr>
        <w:t xml:space="preserve"> y adaptar comandos.</w:t>
      </w:r>
    </w:p>
    <w:p w:rsidR="009D5B6D" w:rsidRPr="00201EE2" w:rsidRDefault="009D5B6D">
      <w:pPr>
        <w:rPr>
          <w:lang w:val="es-PE"/>
        </w:rPr>
      </w:pPr>
    </w:p>
    <w:p w:rsidR="009D5B6D" w:rsidRPr="00201EE2" w:rsidRDefault="00201EE2">
      <w:pPr>
        <w:pStyle w:val="Ttulo1"/>
        <w:rPr>
          <w:lang w:val="es-PE"/>
        </w:rPr>
      </w:pPr>
      <w:bookmarkStart w:id="10" w:name="_Toc198381614"/>
      <w:r w:rsidRPr="00201EE2">
        <w:rPr>
          <w:lang w:val="es-PE"/>
        </w:rPr>
        <w:t>Servicios y Procesos</w:t>
      </w:r>
      <w:bookmarkEnd w:id="10"/>
    </w:p>
    <w:p w:rsidR="009D5B6D" w:rsidRPr="00201EE2" w:rsidRDefault="00201EE2">
      <w:pPr>
        <w:pStyle w:val="Ttulo2"/>
        <w:rPr>
          <w:lang w:val="es-PE"/>
        </w:rPr>
      </w:pPr>
      <w:bookmarkStart w:id="11" w:name="_Toc198381615"/>
      <w:r w:rsidRPr="00201EE2">
        <w:rPr>
          <w:lang w:val="es-PE"/>
        </w:rPr>
        <w:t xml:space="preserve">Comando: </w:t>
      </w:r>
      <w:proofErr w:type="spellStart"/>
      <w:r w:rsidRPr="00201EE2">
        <w:rPr>
          <w:lang w:val="es-PE"/>
        </w:rPr>
        <w:t>ps</w:t>
      </w:r>
      <w:proofErr w:type="spellEnd"/>
      <w:r w:rsidRPr="00201EE2">
        <w:rPr>
          <w:lang w:val="es-PE"/>
        </w:rPr>
        <w:t xml:space="preserve"> </w:t>
      </w:r>
      <w:proofErr w:type="spellStart"/>
      <w:r w:rsidRPr="00201EE2">
        <w:rPr>
          <w:lang w:val="es-PE"/>
        </w:rPr>
        <w:t>aux</w:t>
      </w:r>
      <w:proofErr w:type="spellEnd"/>
      <w:r w:rsidRPr="00201EE2">
        <w:rPr>
          <w:lang w:val="es-PE"/>
        </w:rPr>
        <w:t xml:space="preserve"> | grep java</w:t>
      </w:r>
      <w:bookmarkEnd w:id="11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Lista procesos en ejecución y filtra por nombre.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Ejemplo: </w:t>
      </w:r>
      <w:proofErr w:type="spellStart"/>
      <w:r w:rsidRPr="00201EE2">
        <w:rPr>
          <w:lang w:val="es-PE"/>
        </w:rPr>
        <w:t>ps</w:t>
      </w:r>
      <w:proofErr w:type="spellEnd"/>
      <w:r w:rsidRPr="00201EE2">
        <w:rPr>
          <w:lang w:val="es-PE"/>
        </w:rPr>
        <w:t xml:space="preserve"> </w:t>
      </w:r>
      <w:proofErr w:type="spellStart"/>
      <w:r w:rsidRPr="00201EE2">
        <w:rPr>
          <w:lang w:val="es-PE"/>
        </w:rPr>
        <w:t>aux</w:t>
      </w:r>
      <w:proofErr w:type="spellEnd"/>
      <w:r w:rsidRPr="00201EE2">
        <w:rPr>
          <w:lang w:val="es-PE"/>
        </w:rPr>
        <w:t xml:space="preserve"> | grep '[j]</w:t>
      </w:r>
      <w:proofErr w:type="spellStart"/>
      <w:proofErr w:type="gramStart"/>
      <w:r w:rsidRPr="00201EE2">
        <w:rPr>
          <w:lang w:val="es-PE"/>
        </w:rPr>
        <w:t>ava</w:t>
      </w:r>
      <w:proofErr w:type="spellEnd"/>
      <w:r w:rsidRPr="00201EE2">
        <w:rPr>
          <w:lang w:val="es-PE"/>
        </w:rPr>
        <w:t>.*</w:t>
      </w:r>
      <w:proofErr w:type="spellStart"/>
      <w:proofErr w:type="gramEnd"/>
      <w:r w:rsidRPr="00201EE2">
        <w:rPr>
          <w:lang w:val="es-PE"/>
        </w:rPr>
        <w:t>tomcat</w:t>
      </w:r>
      <w:proofErr w:type="spellEnd"/>
      <w:r w:rsidRPr="00201EE2">
        <w:rPr>
          <w:lang w:val="es-PE"/>
        </w:rPr>
        <w:t>'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Explicación: Busca específicamente procesos Java que contengan '</w:t>
      </w:r>
      <w:proofErr w:type="spellStart"/>
      <w:r w:rsidRPr="00201EE2">
        <w:rPr>
          <w:lang w:val="es-PE"/>
        </w:rPr>
        <w:t>tomcat</w:t>
      </w:r>
      <w:proofErr w:type="spellEnd"/>
      <w:r w:rsidRPr="00201EE2">
        <w:rPr>
          <w:lang w:val="es-PE"/>
        </w:rPr>
        <w:t>', evitando listar el mismo comando de búsqueda.</w:t>
      </w:r>
    </w:p>
    <w:p w:rsidR="009D5B6D" w:rsidRPr="00201EE2" w:rsidRDefault="00201EE2">
      <w:pPr>
        <w:pStyle w:val="Ttulo2"/>
        <w:rPr>
          <w:lang w:val="es-PE"/>
        </w:rPr>
      </w:pPr>
      <w:bookmarkStart w:id="12" w:name="_Toc198381616"/>
      <w:r w:rsidRPr="00201EE2">
        <w:rPr>
          <w:lang w:val="es-PE"/>
        </w:rPr>
        <w:t xml:space="preserve">Comando: </w:t>
      </w:r>
      <w:proofErr w:type="spellStart"/>
      <w:r w:rsidRPr="00201EE2">
        <w:rPr>
          <w:lang w:val="es-PE"/>
        </w:rPr>
        <w:t>kill</w:t>
      </w:r>
      <w:proofErr w:type="spellEnd"/>
      <w:r w:rsidRPr="00201EE2">
        <w:rPr>
          <w:lang w:val="es-PE"/>
        </w:rPr>
        <w:t xml:space="preserve"> -9 PID</w:t>
      </w:r>
      <w:bookmarkEnd w:id="12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Finaliza de forma forzada un proceso por su ID.</w:t>
      </w:r>
    </w:p>
    <w:p w:rsidR="009D5B6D" w:rsidRDefault="00201EE2">
      <w:proofErr w:type="spellStart"/>
      <w:r>
        <w:t>Ejemplo</w:t>
      </w:r>
      <w:proofErr w:type="spellEnd"/>
      <w:r>
        <w:t>: kill -9 $(</w:t>
      </w:r>
      <w:proofErr w:type="spellStart"/>
      <w:r>
        <w:t>ps</w:t>
      </w:r>
      <w:proofErr w:type="spellEnd"/>
      <w:r>
        <w:t xml:space="preserve"> aux | grep '[e]tl_worker' | awk '{print $2}')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Explicación: Mata procesos relacionados a un ETL que falló o quedó colgado, usando `</w:t>
      </w:r>
      <w:proofErr w:type="spellStart"/>
      <w:r w:rsidRPr="00201EE2">
        <w:rPr>
          <w:lang w:val="es-PE"/>
        </w:rPr>
        <w:t>awk</w:t>
      </w:r>
      <w:proofErr w:type="spellEnd"/>
      <w:r w:rsidRPr="00201EE2">
        <w:rPr>
          <w:lang w:val="es-PE"/>
        </w:rPr>
        <w:t>` para extraer el PID de forma dinámica.</w:t>
      </w:r>
    </w:p>
    <w:p w:rsidR="009D5B6D" w:rsidRPr="00201EE2" w:rsidRDefault="00201EE2">
      <w:pPr>
        <w:pStyle w:val="Ttulo2"/>
        <w:rPr>
          <w:lang w:val="es-PE"/>
        </w:rPr>
      </w:pPr>
      <w:bookmarkStart w:id="13" w:name="_Toc198381617"/>
      <w:r w:rsidRPr="00201EE2">
        <w:rPr>
          <w:lang w:val="es-PE"/>
        </w:rPr>
        <w:t>Comando: ./catalina.sh run &amp;</w:t>
      </w:r>
      <w:bookmarkEnd w:id="13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Descripción: Inicia </w:t>
      </w:r>
      <w:proofErr w:type="spellStart"/>
      <w:r w:rsidRPr="00201EE2">
        <w:rPr>
          <w:lang w:val="es-PE"/>
        </w:rPr>
        <w:t>Tomcat</w:t>
      </w:r>
      <w:proofErr w:type="spellEnd"/>
      <w:r w:rsidRPr="00201EE2">
        <w:rPr>
          <w:lang w:val="es-PE"/>
        </w:rPr>
        <w:t xml:space="preserve"> manualmente en segundo plano.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Ejemplo: (cd /</w:t>
      </w:r>
      <w:proofErr w:type="spellStart"/>
      <w:r w:rsidRPr="00201EE2">
        <w:rPr>
          <w:lang w:val="es-PE"/>
        </w:rPr>
        <w:t>opt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tomcat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bin</w:t>
      </w:r>
      <w:proofErr w:type="spellEnd"/>
      <w:r w:rsidRPr="00201EE2">
        <w:rPr>
          <w:lang w:val="es-PE"/>
        </w:rPr>
        <w:t xml:space="preserve"> &amp;&amp; </w:t>
      </w:r>
      <w:proofErr w:type="spellStart"/>
      <w:r w:rsidRPr="00201EE2">
        <w:rPr>
          <w:lang w:val="es-PE"/>
        </w:rPr>
        <w:t>nohup</w:t>
      </w:r>
      <w:proofErr w:type="spellEnd"/>
      <w:r w:rsidRPr="00201EE2">
        <w:rPr>
          <w:lang w:val="es-PE"/>
        </w:rPr>
        <w:t xml:space="preserve"> ./catalina.sh run &gt; /</w:t>
      </w:r>
      <w:proofErr w:type="spellStart"/>
      <w:r w:rsidRPr="00201EE2">
        <w:rPr>
          <w:lang w:val="es-PE"/>
        </w:rPr>
        <w:t>var</w:t>
      </w:r>
      <w:proofErr w:type="spellEnd"/>
      <w:r w:rsidRPr="00201EE2">
        <w:rPr>
          <w:lang w:val="es-PE"/>
        </w:rPr>
        <w:t>/log/tomcat.log 2&gt;&amp;1 &amp;)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Explicación: Arranca </w:t>
      </w:r>
      <w:proofErr w:type="spellStart"/>
      <w:r w:rsidRPr="00201EE2">
        <w:rPr>
          <w:lang w:val="es-PE"/>
        </w:rPr>
        <w:t>Tomcat</w:t>
      </w:r>
      <w:proofErr w:type="spellEnd"/>
      <w:r w:rsidRPr="00201EE2">
        <w:rPr>
          <w:lang w:val="es-PE"/>
        </w:rPr>
        <w:t xml:space="preserve">, </w:t>
      </w:r>
      <w:proofErr w:type="spellStart"/>
      <w:r w:rsidRPr="00201EE2">
        <w:rPr>
          <w:lang w:val="es-PE"/>
        </w:rPr>
        <w:t>redireccionando</w:t>
      </w:r>
      <w:proofErr w:type="spellEnd"/>
      <w:r w:rsidRPr="00201EE2">
        <w:rPr>
          <w:lang w:val="es-PE"/>
        </w:rPr>
        <w:t xml:space="preserve"> </w:t>
      </w:r>
      <w:proofErr w:type="spellStart"/>
      <w:r w:rsidRPr="00201EE2">
        <w:rPr>
          <w:lang w:val="es-PE"/>
        </w:rPr>
        <w:t>stdout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stderr</w:t>
      </w:r>
      <w:proofErr w:type="spellEnd"/>
      <w:r w:rsidRPr="00201EE2">
        <w:rPr>
          <w:lang w:val="es-PE"/>
        </w:rPr>
        <w:t xml:space="preserve"> a un archivo log y ejecutándolo con </w:t>
      </w:r>
      <w:proofErr w:type="spellStart"/>
      <w:r w:rsidRPr="00201EE2">
        <w:rPr>
          <w:lang w:val="es-PE"/>
        </w:rPr>
        <w:t>nohup</w:t>
      </w:r>
      <w:proofErr w:type="spellEnd"/>
      <w:r w:rsidRPr="00201EE2">
        <w:rPr>
          <w:lang w:val="es-PE"/>
        </w:rPr>
        <w:t xml:space="preserve"> en segundo plano.</w:t>
      </w:r>
    </w:p>
    <w:p w:rsidR="009D5B6D" w:rsidRPr="00201EE2" w:rsidRDefault="009D5B6D">
      <w:pPr>
        <w:rPr>
          <w:lang w:val="es-PE"/>
        </w:rPr>
      </w:pPr>
    </w:p>
    <w:p w:rsidR="009D5B6D" w:rsidRPr="00201EE2" w:rsidRDefault="00201EE2">
      <w:pPr>
        <w:pStyle w:val="Ttulo1"/>
        <w:rPr>
          <w:lang w:val="es-PE"/>
        </w:rPr>
      </w:pPr>
      <w:bookmarkStart w:id="14" w:name="_Toc198381618"/>
      <w:r w:rsidRPr="00201EE2">
        <w:rPr>
          <w:lang w:val="es-PE"/>
        </w:rPr>
        <w:t>Web y PHP</w:t>
      </w:r>
      <w:bookmarkEnd w:id="14"/>
    </w:p>
    <w:p w:rsidR="009D5B6D" w:rsidRPr="00201EE2" w:rsidRDefault="00201EE2">
      <w:pPr>
        <w:pStyle w:val="Ttulo2"/>
        <w:rPr>
          <w:lang w:val="es-PE"/>
        </w:rPr>
      </w:pPr>
      <w:bookmarkStart w:id="15" w:name="_Toc198381619"/>
      <w:r w:rsidRPr="00201EE2">
        <w:rPr>
          <w:lang w:val="es-PE"/>
        </w:rPr>
        <w:t>Comando: echo "</w:t>
      </w:r>
      <w:proofErr w:type="gramStart"/>
      <w:r w:rsidRPr="00201EE2">
        <w:rPr>
          <w:lang w:val="es-PE"/>
        </w:rPr>
        <w:t>&lt;?</w:t>
      </w:r>
      <w:proofErr w:type="spellStart"/>
      <w:r w:rsidRPr="00201EE2">
        <w:rPr>
          <w:lang w:val="es-PE"/>
        </w:rPr>
        <w:t>php</w:t>
      </w:r>
      <w:proofErr w:type="spellEnd"/>
      <w:proofErr w:type="gramEnd"/>
      <w:r w:rsidRPr="00201EE2">
        <w:rPr>
          <w:lang w:val="es-PE"/>
        </w:rPr>
        <w:t xml:space="preserve"> </w:t>
      </w:r>
      <w:proofErr w:type="spellStart"/>
      <w:r w:rsidRPr="00201EE2">
        <w:rPr>
          <w:lang w:val="es-PE"/>
        </w:rPr>
        <w:t>phpinfo</w:t>
      </w:r>
      <w:proofErr w:type="spellEnd"/>
      <w:r w:rsidRPr="00201EE2">
        <w:rPr>
          <w:lang w:val="es-PE"/>
        </w:rPr>
        <w:t>();?&gt;" &gt; /</w:t>
      </w:r>
      <w:proofErr w:type="spellStart"/>
      <w:r w:rsidRPr="00201EE2">
        <w:rPr>
          <w:lang w:val="es-PE"/>
        </w:rPr>
        <w:t>var</w:t>
      </w:r>
      <w:proofErr w:type="spellEnd"/>
      <w:r w:rsidRPr="00201EE2">
        <w:rPr>
          <w:lang w:val="es-PE"/>
        </w:rPr>
        <w:t>/www/</w:t>
      </w:r>
      <w:proofErr w:type="spellStart"/>
      <w:r w:rsidRPr="00201EE2">
        <w:rPr>
          <w:lang w:val="es-PE"/>
        </w:rPr>
        <w:t>html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phpinfo.php</w:t>
      </w:r>
      <w:bookmarkEnd w:id="15"/>
      <w:proofErr w:type="spellEnd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Crea un archivo PHP que muestra la configuración de PHP.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Ejemplo: echo "</w:t>
      </w:r>
      <w:proofErr w:type="gramStart"/>
      <w:r w:rsidRPr="00201EE2">
        <w:rPr>
          <w:lang w:val="es-PE"/>
        </w:rPr>
        <w:t>&lt;?</w:t>
      </w:r>
      <w:proofErr w:type="spellStart"/>
      <w:r w:rsidRPr="00201EE2">
        <w:rPr>
          <w:lang w:val="es-PE"/>
        </w:rPr>
        <w:t>php</w:t>
      </w:r>
      <w:proofErr w:type="spellEnd"/>
      <w:proofErr w:type="gramEnd"/>
      <w:r w:rsidRPr="00201EE2">
        <w:rPr>
          <w:lang w:val="es-PE"/>
        </w:rPr>
        <w:t xml:space="preserve"> </w:t>
      </w:r>
      <w:proofErr w:type="spellStart"/>
      <w:r w:rsidRPr="00201EE2">
        <w:rPr>
          <w:lang w:val="es-PE"/>
        </w:rPr>
        <w:t>phpinfo</w:t>
      </w:r>
      <w:proofErr w:type="spellEnd"/>
      <w:r w:rsidRPr="00201EE2">
        <w:rPr>
          <w:lang w:val="es-PE"/>
        </w:rPr>
        <w:t>(); ?&gt;" &gt; /</w:t>
      </w:r>
      <w:proofErr w:type="spellStart"/>
      <w:r w:rsidRPr="00201EE2">
        <w:rPr>
          <w:lang w:val="es-PE"/>
        </w:rPr>
        <w:t>var</w:t>
      </w:r>
      <w:proofErr w:type="spellEnd"/>
      <w:r w:rsidRPr="00201EE2">
        <w:rPr>
          <w:lang w:val="es-PE"/>
        </w:rPr>
        <w:t>/www/</w:t>
      </w:r>
      <w:proofErr w:type="spellStart"/>
      <w:r w:rsidRPr="00201EE2">
        <w:rPr>
          <w:lang w:val="es-PE"/>
        </w:rPr>
        <w:t>html</w:t>
      </w:r>
      <w:proofErr w:type="spellEnd"/>
      <w:r w:rsidRPr="00201EE2">
        <w:rPr>
          <w:lang w:val="es-PE"/>
        </w:rPr>
        <w:t>/</w:t>
      </w:r>
      <w:proofErr w:type="spellStart"/>
      <w:r w:rsidRPr="00201EE2">
        <w:rPr>
          <w:lang w:val="es-PE"/>
        </w:rPr>
        <w:t>info</w:t>
      </w:r>
      <w:proofErr w:type="spellEnd"/>
      <w:r w:rsidRPr="00201EE2">
        <w:rPr>
          <w:lang w:val="es-PE"/>
        </w:rPr>
        <w:t>_$(</w:t>
      </w:r>
      <w:proofErr w:type="spellStart"/>
      <w:r w:rsidRPr="00201EE2">
        <w:rPr>
          <w:lang w:val="es-PE"/>
        </w:rPr>
        <w:t>hostname</w:t>
      </w:r>
      <w:proofErr w:type="spellEnd"/>
      <w:r w:rsidRPr="00201EE2">
        <w:rPr>
          <w:lang w:val="es-PE"/>
        </w:rPr>
        <w:t>).</w:t>
      </w:r>
      <w:proofErr w:type="spellStart"/>
      <w:r w:rsidRPr="00201EE2">
        <w:rPr>
          <w:lang w:val="es-PE"/>
        </w:rPr>
        <w:t>php</w:t>
      </w:r>
      <w:proofErr w:type="spellEnd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lastRenderedPageBreak/>
        <w:t>Explicación: Genera dinámicamente un archivo con nombre único por host para evitar colisiones entre servidores.</w:t>
      </w:r>
    </w:p>
    <w:p w:rsidR="009D5B6D" w:rsidRPr="00201EE2" w:rsidRDefault="00201EE2">
      <w:pPr>
        <w:pStyle w:val="Ttulo2"/>
        <w:rPr>
          <w:lang w:val="es-PE"/>
        </w:rPr>
      </w:pPr>
      <w:bookmarkStart w:id="16" w:name="_Toc198381620"/>
      <w:r w:rsidRPr="00201EE2">
        <w:rPr>
          <w:lang w:val="es-PE"/>
        </w:rPr>
        <w:t>Comando: rpm -</w:t>
      </w:r>
      <w:proofErr w:type="spellStart"/>
      <w:r w:rsidRPr="00201EE2">
        <w:rPr>
          <w:lang w:val="es-PE"/>
        </w:rPr>
        <w:t>qa</w:t>
      </w:r>
      <w:proofErr w:type="spellEnd"/>
      <w:r w:rsidRPr="00201EE2">
        <w:rPr>
          <w:lang w:val="es-PE"/>
        </w:rPr>
        <w:t xml:space="preserve"> | grep </w:t>
      </w:r>
      <w:proofErr w:type="spellStart"/>
      <w:r w:rsidRPr="00201EE2">
        <w:rPr>
          <w:lang w:val="es-PE"/>
        </w:rPr>
        <w:t>php</w:t>
      </w:r>
      <w:bookmarkEnd w:id="16"/>
      <w:proofErr w:type="spellEnd"/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Descripción: Lista los paquetes RPM instalados relacionados con PHP.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>Ejemplo: rpm -</w:t>
      </w:r>
      <w:proofErr w:type="spellStart"/>
      <w:r w:rsidRPr="00201EE2">
        <w:rPr>
          <w:lang w:val="es-PE"/>
        </w:rPr>
        <w:t>qa</w:t>
      </w:r>
      <w:proofErr w:type="spellEnd"/>
      <w:r w:rsidRPr="00201EE2">
        <w:rPr>
          <w:lang w:val="es-PE"/>
        </w:rPr>
        <w:t xml:space="preserve"> | grep '^</w:t>
      </w:r>
      <w:proofErr w:type="spellStart"/>
      <w:r w:rsidRPr="00201EE2">
        <w:rPr>
          <w:lang w:val="es-PE"/>
        </w:rPr>
        <w:t>php</w:t>
      </w:r>
      <w:proofErr w:type="spellEnd"/>
      <w:r w:rsidRPr="00201EE2">
        <w:rPr>
          <w:lang w:val="es-PE"/>
        </w:rPr>
        <w:t xml:space="preserve">' | </w:t>
      </w:r>
      <w:proofErr w:type="spellStart"/>
      <w:r w:rsidRPr="00201EE2">
        <w:rPr>
          <w:lang w:val="es-PE"/>
        </w:rPr>
        <w:t>sort</w:t>
      </w:r>
      <w:proofErr w:type="spellEnd"/>
      <w:r w:rsidRPr="00201EE2">
        <w:rPr>
          <w:lang w:val="es-PE"/>
        </w:rPr>
        <w:t xml:space="preserve"> &gt; paquetes_php.log</w:t>
      </w:r>
    </w:p>
    <w:p w:rsidR="009D5B6D" w:rsidRPr="00201EE2" w:rsidRDefault="00201EE2">
      <w:pPr>
        <w:rPr>
          <w:lang w:val="es-PE"/>
        </w:rPr>
      </w:pPr>
      <w:r w:rsidRPr="00201EE2">
        <w:rPr>
          <w:lang w:val="es-PE"/>
        </w:rPr>
        <w:t xml:space="preserve">Explicación: Filtra solo los paquetes que comienzan con </w:t>
      </w:r>
      <w:proofErr w:type="spellStart"/>
      <w:r w:rsidRPr="00201EE2">
        <w:rPr>
          <w:lang w:val="es-PE"/>
        </w:rPr>
        <w:t>php</w:t>
      </w:r>
      <w:proofErr w:type="spellEnd"/>
      <w:r w:rsidRPr="00201EE2">
        <w:rPr>
          <w:lang w:val="es-PE"/>
        </w:rPr>
        <w:t>, los ordena y los guarda para revisión.</w:t>
      </w:r>
    </w:p>
    <w:p w:rsidR="009D5B6D" w:rsidRPr="00201EE2" w:rsidRDefault="009D5B6D">
      <w:pPr>
        <w:rPr>
          <w:lang w:val="es-PE"/>
        </w:rPr>
      </w:pPr>
    </w:p>
    <w:sectPr w:rsidR="009D5B6D" w:rsidRPr="00201E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6ACF"/>
    <w:rsid w:val="0015074B"/>
    <w:rsid w:val="00181B50"/>
    <w:rsid w:val="00201EE2"/>
    <w:rsid w:val="0029639D"/>
    <w:rsid w:val="00326F90"/>
    <w:rsid w:val="005739FA"/>
    <w:rsid w:val="00933D4F"/>
    <w:rsid w:val="009D5B6D"/>
    <w:rsid w:val="00AA1D8D"/>
    <w:rsid w:val="00B47730"/>
    <w:rsid w:val="00BA0670"/>
    <w:rsid w:val="00C17E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6882F"/>
  <w14:defaultImageDpi w14:val="300"/>
  <w15:docId w15:val="{EF428DCA-CC31-490B-9163-AB69786F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01EE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1EE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01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63506E-BB7B-46E8-9922-FD3A18E7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hernan liza garavito</cp:lastModifiedBy>
  <cp:revision>4</cp:revision>
  <dcterms:created xsi:type="dcterms:W3CDTF">2025-05-17T17:17:00Z</dcterms:created>
  <dcterms:modified xsi:type="dcterms:W3CDTF">2025-05-17T18:39:00Z</dcterms:modified>
  <cp:category/>
</cp:coreProperties>
</file>