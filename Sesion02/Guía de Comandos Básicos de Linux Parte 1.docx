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AC" w:rsidRDefault="00756AAC" w:rsidP="00756AAC">
      <w:pPr>
        <w:pStyle w:val="Ttulo1"/>
        <w:jc w:val="center"/>
        <w:rPr>
          <w:sz w:val="48"/>
          <w:lang w:val="es-PE"/>
        </w:rPr>
      </w:pPr>
    </w:p>
    <w:p w:rsidR="00756AAC" w:rsidRDefault="00756AAC" w:rsidP="00756AAC">
      <w:pPr>
        <w:pStyle w:val="Ttulo1"/>
        <w:jc w:val="center"/>
        <w:rPr>
          <w:sz w:val="48"/>
          <w:lang w:val="es-PE"/>
        </w:rPr>
      </w:pPr>
    </w:p>
    <w:p w:rsidR="00756AAC" w:rsidRDefault="00756AAC" w:rsidP="00756AAC">
      <w:pPr>
        <w:pStyle w:val="Ttulo1"/>
        <w:jc w:val="center"/>
        <w:rPr>
          <w:sz w:val="48"/>
          <w:lang w:val="es-PE"/>
        </w:rPr>
      </w:pPr>
    </w:p>
    <w:p w:rsidR="00756AAC" w:rsidRDefault="00756AAC" w:rsidP="00756AAC">
      <w:pPr>
        <w:pStyle w:val="Ttulo1"/>
        <w:jc w:val="center"/>
        <w:rPr>
          <w:sz w:val="48"/>
          <w:lang w:val="es-PE"/>
        </w:rPr>
      </w:pPr>
    </w:p>
    <w:p w:rsidR="00756AAC" w:rsidRDefault="00756AAC" w:rsidP="00756AAC">
      <w:pPr>
        <w:pStyle w:val="Ttulo1"/>
        <w:jc w:val="center"/>
        <w:rPr>
          <w:sz w:val="48"/>
          <w:lang w:val="es-PE"/>
        </w:rPr>
      </w:pPr>
    </w:p>
    <w:p w:rsidR="00756AAC" w:rsidRDefault="008A0880" w:rsidP="00756AAC">
      <w:pPr>
        <w:pStyle w:val="Ttulo1"/>
        <w:jc w:val="center"/>
        <w:rPr>
          <w:sz w:val="48"/>
          <w:lang w:val="es-PE"/>
        </w:rPr>
      </w:pPr>
      <w:bookmarkStart w:id="0" w:name="_Toc198377727"/>
      <w:r w:rsidRPr="00756AAC">
        <w:rPr>
          <w:sz w:val="48"/>
          <w:lang w:val="es-PE"/>
        </w:rPr>
        <w:t>Gu</w:t>
      </w:r>
      <w:r w:rsidR="00756AAC" w:rsidRPr="00756AAC">
        <w:rPr>
          <w:sz w:val="48"/>
          <w:lang w:val="es-PE"/>
        </w:rPr>
        <w:t>ía de Comandos Básicos de Linux</w:t>
      </w:r>
      <w:bookmarkEnd w:id="0"/>
    </w:p>
    <w:p w:rsidR="003143E2" w:rsidRPr="00C54A5A" w:rsidRDefault="003143E2" w:rsidP="00235160">
      <w:pPr>
        <w:jc w:val="center"/>
        <w:rPr>
          <w:rFonts w:ascii="Arial" w:hAnsi="Arial" w:cs="Arial"/>
          <w:b/>
          <w:color w:val="365F91" w:themeColor="accent1" w:themeShade="BF"/>
          <w:sz w:val="52"/>
          <w:szCs w:val="52"/>
          <w:lang w:val="es-PE"/>
        </w:rPr>
      </w:pPr>
      <w:bookmarkStart w:id="1" w:name="_Toc198377728"/>
      <w:r w:rsidRPr="00C54A5A">
        <w:rPr>
          <w:rFonts w:ascii="Arial" w:hAnsi="Arial" w:cs="Arial"/>
          <w:b/>
          <w:color w:val="365F91" w:themeColor="accent1" w:themeShade="BF"/>
          <w:sz w:val="52"/>
          <w:szCs w:val="52"/>
          <w:lang w:val="es-PE"/>
        </w:rPr>
        <w:t>Parte 1</w:t>
      </w:r>
      <w:bookmarkEnd w:id="1"/>
    </w:p>
    <w:p w:rsidR="00756AAC" w:rsidRDefault="00756AAC" w:rsidP="00756AA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PE"/>
        </w:rPr>
      </w:pPr>
      <w:r>
        <w:rPr>
          <w:lang w:val="es-PE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312879770"/>
        <w:docPartObj>
          <w:docPartGallery w:val="Table of Contents"/>
          <w:docPartUnique/>
        </w:docPartObj>
      </w:sdtPr>
      <w:sdtEndPr/>
      <w:sdtContent>
        <w:p w:rsidR="00756AAC" w:rsidRDefault="00756AAC" w:rsidP="00756AAC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:rsidR="0090116F" w:rsidRDefault="00756AAC">
          <w:pPr>
            <w:pStyle w:val="TD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77727" w:history="1">
            <w:r w:rsidR="0090116F" w:rsidRPr="006D3242">
              <w:rPr>
                <w:rStyle w:val="Hipervnculo"/>
                <w:noProof/>
                <w:lang w:val="es-PE"/>
              </w:rPr>
              <w:t>Guía de Comandos Básicos de Linux</w:t>
            </w:r>
            <w:r w:rsidR="0090116F">
              <w:rPr>
                <w:noProof/>
                <w:webHidden/>
              </w:rPr>
              <w:tab/>
            </w:r>
            <w:r w:rsidR="0090116F">
              <w:rPr>
                <w:noProof/>
                <w:webHidden/>
              </w:rPr>
              <w:fldChar w:fldCharType="begin"/>
            </w:r>
            <w:r w:rsidR="0090116F">
              <w:rPr>
                <w:noProof/>
                <w:webHidden/>
              </w:rPr>
              <w:instrText xml:space="preserve"> PAGEREF _Toc198377727 \h </w:instrText>
            </w:r>
            <w:r w:rsidR="0090116F">
              <w:rPr>
                <w:noProof/>
                <w:webHidden/>
              </w:rPr>
            </w:r>
            <w:r w:rsidR="0090116F">
              <w:rPr>
                <w:noProof/>
                <w:webHidden/>
              </w:rPr>
              <w:fldChar w:fldCharType="separate"/>
            </w:r>
            <w:r w:rsidR="0090116F">
              <w:rPr>
                <w:noProof/>
                <w:webHidden/>
              </w:rPr>
              <w:t>1</w:t>
            </w:r>
            <w:r w:rsidR="0090116F">
              <w:rPr>
                <w:noProof/>
                <w:webHidden/>
              </w:rPr>
              <w:fldChar w:fldCharType="end"/>
            </w:r>
          </w:hyperlink>
        </w:p>
        <w:p w:rsidR="0090116F" w:rsidRDefault="007F5677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98377728" w:history="1">
            <w:r w:rsidR="0090116F" w:rsidRPr="006D3242">
              <w:rPr>
                <w:rStyle w:val="Hipervnculo"/>
                <w:noProof/>
                <w:lang w:val="es-PE"/>
              </w:rPr>
              <w:t>Parte 1</w:t>
            </w:r>
            <w:r w:rsidR="0090116F">
              <w:rPr>
                <w:noProof/>
                <w:webHidden/>
              </w:rPr>
              <w:tab/>
            </w:r>
            <w:r w:rsidR="0090116F">
              <w:rPr>
                <w:noProof/>
                <w:webHidden/>
              </w:rPr>
              <w:fldChar w:fldCharType="begin"/>
            </w:r>
            <w:r w:rsidR="0090116F">
              <w:rPr>
                <w:noProof/>
                <w:webHidden/>
              </w:rPr>
              <w:instrText xml:space="preserve"> PAGEREF _Toc198377728 \h </w:instrText>
            </w:r>
            <w:r w:rsidR="0090116F">
              <w:rPr>
                <w:noProof/>
                <w:webHidden/>
              </w:rPr>
            </w:r>
            <w:r w:rsidR="0090116F">
              <w:rPr>
                <w:noProof/>
                <w:webHidden/>
              </w:rPr>
              <w:fldChar w:fldCharType="separate"/>
            </w:r>
            <w:r w:rsidR="0090116F">
              <w:rPr>
                <w:noProof/>
                <w:webHidden/>
              </w:rPr>
              <w:t>1</w:t>
            </w:r>
            <w:r w:rsidR="0090116F">
              <w:rPr>
                <w:noProof/>
                <w:webHidden/>
              </w:rPr>
              <w:fldChar w:fldCharType="end"/>
            </w:r>
          </w:hyperlink>
        </w:p>
        <w:p w:rsidR="0090116F" w:rsidRDefault="007F5677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77729" w:history="1">
            <w:r w:rsidR="0090116F" w:rsidRPr="006D3242">
              <w:rPr>
                <w:rStyle w:val="Hipervnculo"/>
                <w:noProof/>
                <w:lang w:val="es-PE"/>
              </w:rPr>
              <w:t>Introducción</w:t>
            </w:r>
            <w:r w:rsidR="0090116F">
              <w:rPr>
                <w:noProof/>
                <w:webHidden/>
              </w:rPr>
              <w:tab/>
            </w:r>
            <w:r w:rsidR="0090116F">
              <w:rPr>
                <w:noProof/>
                <w:webHidden/>
              </w:rPr>
              <w:fldChar w:fldCharType="begin"/>
            </w:r>
            <w:r w:rsidR="0090116F">
              <w:rPr>
                <w:noProof/>
                <w:webHidden/>
              </w:rPr>
              <w:instrText xml:space="preserve"> PAGEREF _Toc198377729 \h </w:instrText>
            </w:r>
            <w:r w:rsidR="0090116F">
              <w:rPr>
                <w:noProof/>
                <w:webHidden/>
              </w:rPr>
            </w:r>
            <w:r w:rsidR="0090116F">
              <w:rPr>
                <w:noProof/>
                <w:webHidden/>
              </w:rPr>
              <w:fldChar w:fldCharType="separate"/>
            </w:r>
            <w:r w:rsidR="0090116F">
              <w:rPr>
                <w:noProof/>
                <w:webHidden/>
              </w:rPr>
              <w:t>3</w:t>
            </w:r>
            <w:r w:rsidR="0090116F">
              <w:rPr>
                <w:noProof/>
                <w:webHidden/>
              </w:rPr>
              <w:fldChar w:fldCharType="end"/>
            </w:r>
          </w:hyperlink>
        </w:p>
        <w:p w:rsidR="0090116F" w:rsidRDefault="007F5677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77730" w:history="1">
            <w:r w:rsidR="0090116F" w:rsidRPr="006D3242">
              <w:rPr>
                <w:rStyle w:val="Hipervnculo"/>
                <w:noProof/>
                <w:lang w:val="es-PE"/>
              </w:rPr>
              <w:t>pwd</w:t>
            </w:r>
            <w:r w:rsidR="0090116F">
              <w:rPr>
                <w:noProof/>
                <w:webHidden/>
              </w:rPr>
              <w:tab/>
            </w:r>
            <w:r w:rsidR="0090116F">
              <w:rPr>
                <w:noProof/>
                <w:webHidden/>
              </w:rPr>
              <w:fldChar w:fldCharType="begin"/>
            </w:r>
            <w:r w:rsidR="0090116F">
              <w:rPr>
                <w:noProof/>
                <w:webHidden/>
              </w:rPr>
              <w:instrText xml:space="preserve"> PAGEREF _Toc198377730 \h </w:instrText>
            </w:r>
            <w:r w:rsidR="0090116F">
              <w:rPr>
                <w:noProof/>
                <w:webHidden/>
              </w:rPr>
            </w:r>
            <w:r w:rsidR="0090116F">
              <w:rPr>
                <w:noProof/>
                <w:webHidden/>
              </w:rPr>
              <w:fldChar w:fldCharType="separate"/>
            </w:r>
            <w:r w:rsidR="0090116F">
              <w:rPr>
                <w:noProof/>
                <w:webHidden/>
              </w:rPr>
              <w:t>3</w:t>
            </w:r>
            <w:r w:rsidR="0090116F">
              <w:rPr>
                <w:noProof/>
                <w:webHidden/>
              </w:rPr>
              <w:fldChar w:fldCharType="end"/>
            </w:r>
          </w:hyperlink>
        </w:p>
        <w:p w:rsidR="0090116F" w:rsidRDefault="007F5677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77731" w:history="1">
            <w:r w:rsidR="0090116F" w:rsidRPr="006D3242">
              <w:rPr>
                <w:rStyle w:val="Hipervnculo"/>
                <w:noProof/>
                <w:lang w:val="es-PE"/>
              </w:rPr>
              <w:t>ls -lh /var/log</w:t>
            </w:r>
            <w:r w:rsidR="0090116F">
              <w:rPr>
                <w:noProof/>
                <w:webHidden/>
              </w:rPr>
              <w:tab/>
            </w:r>
            <w:r w:rsidR="0090116F">
              <w:rPr>
                <w:noProof/>
                <w:webHidden/>
              </w:rPr>
              <w:fldChar w:fldCharType="begin"/>
            </w:r>
            <w:r w:rsidR="0090116F">
              <w:rPr>
                <w:noProof/>
                <w:webHidden/>
              </w:rPr>
              <w:instrText xml:space="preserve"> PAGEREF _Toc198377731 \h </w:instrText>
            </w:r>
            <w:r w:rsidR="0090116F">
              <w:rPr>
                <w:noProof/>
                <w:webHidden/>
              </w:rPr>
            </w:r>
            <w:r w:rsidR="0090116F">
              <w:rPr>
                <w:noProof/>
                <w:webHidden/>
              </w:rPr>
              <w:fldChar w:fldCharType="separate"/>
            </w:r>
            <w:r w:rsidR="0090116F">
              <w:rPr>
                <w:noProof/>
                <w:webHidden/>
              </w:rPr>
              <w:t>3</w:t>
            </w:r>
            <w:r w:rsidR="0090116F">
              <w:rPr>
                <w:noProof/>
                <w:webHidden/>
              </w:rPr>
              <w:fldChar w:fldCharType="end"/>
            </w:r>
          </w:hyperlink>
        </w:p>
        <w:p w:rsidR="0090116F" w:rsidRDefault="007F5677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77732" w:history="1">
            <w:r w:rsidR="0090116F" w:rsidRPr="006D3242">
              <w:rPr>
                <w:rStyle w:val="Hipervnculo"/>
                <w:noProof/>
                <w:lang w:val="es-PE"/>
              </w:rPr>
              <w:t>cd /etc &amp;&amp; ls</w:t>
            </w:r>
            <w:r w:rsidR="0090116F">
              <w:rPr>
                <w:noProof/>
                <w:webHidden/>
              </w:rPr>
              <w:tab/>
            </w:r>
            <w:r w:rsidR="0090116F">
              <w:rPr>
                <w:noProof/>
                <w:webHidden/>
              </w:rPr>
              <w:fldChar w:fldCharType="begin"/>
            </w:r>
            <w:r w:rsidR="0090116F">
              <w:rPr>
                <w:noProof/>
                <w:webHidden/>
              </w:rPr>
              <w:instrText xml:space="preserve"> PAGEREF _Toc198377732 \h </w:instrText>
            </w:r>
            <w:r w:rsidR="0090116F">
              <w:rPr>
                <w:noProof/>
                <w:webHidden/>
              </w:rPr>
            </w:r>
            <w:r w:rsidR="0090116F">
              <w:rPr>
                <w:noProof/>
                <w:webHidden/>
              </w:rPr>
              <w:fldChar w:fldCharType="separate"/>
            </w:r>
            <w:r w:rsidR="0090116F">
              <w:rPr>
                <w:noProof/>
                <w:webHidden/>
              </w:rPr>
              <w:t>3</w:t>
            </w:r>
            <w:r w:rsidR="0090116F">
              <w:rPr>
                <w:noProof/>
                <w:webHidden/>
              </w:rPr>
              <w:fldChar w:fldCharType="end"/>
            </w:r>
          </w:hyperlink>
        </w:p>
        <w:p w:rsidR="0090116F" w:rsidRDefault="007F5677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77733" w:history="1">
            <w:r w:rsidR="0090116F" w:rsidRPr="006D3242">
              <w:rPr>
                <w:rStyle w:val="Hipervnculo"/>
                <w:noProof/>
                <w:lang w:val="es-PE"/>
              </w:rPr>
              <w:t>cat /etc/os-release</w:t>
            </w:r>
            <w:r w:rsidR="0090116F">
              <w:rPr>
                <w:noProof/>
                <w:webHidden/>
              </w:rPr>
              <w:tab/>
            </w:r>
            <w:r w:rsidR="0090116F">
              <w:rPr>
                <w:noProof/>
                <w:webHidden/>
              </w:rPr>
              <w:fldChar w:fldCharType="begin"/>
            </w:r>
            <w:r w:rsidR="0090116F">
              <w:rPr>
                <w:noProof/>
                <w:webHidden/>
              </w:rPr>
              <w:instrText xml:space="preserve"> PAGEREF _Toc198377733 \h </w:instrText>
            </w:r>
            <w:r w:rsidR="0090116F">
              <w:rPr>
                <w:noProof/>
                <w:webHidden/>
              </w:rPr>
            </w:r>
            <w:r w:rsidR="0090116F">
              <w:rPr>
                <w:noProof/>
                <w:webHidden/>
              </w:rPr>
              <w:fldChar w:fldCharType="separate"/>
            </w:r>
            <w:r w:rsidR="0090116F">
              <w:rPr>
                <w:noProof/>
                <w:webHidden/>
              </w:rPr>
              <w:t>3</w:t>
            </w:r>
            <w:r w:rsidR="0090116F">
              <w:rPr>
                <w:noProof/>
                <w:webHidden/>
              </w:rPr>
              <w:fldChar w:fldCharType="end"/>
            </w:r>
          </w:hyperlink>
        </w:p>
        <w:p w:rsidR="0090116F" w:rsidRDefault="007F5677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77734" w:history="1">
            <w:r w:rsidR="0090116F" w:rsidRPr="006D3242">
              <w:rPr>
                <w:rStyle w:val="Hipervnculo"/>
                <w:noProof/>
                <w:lang w:val="es-PE"/>
              </w:rPr>
              <w:t>touch /tmp/test.log</w:t>
            </w:r>
            <w:r w:rsidR="0090116F">
              <w:rPr>
                <w:noProof/>
                <w:webHidden/>
              </w:rPr>
              <w:tab/>
            </w:r>
            <w:r w:rsidR="0090116F">
              <w:rPr>
                <w:noProof/>
                <w:webHidden/>
              </w:rPr>
              <w:fldChar w:fldCharType="begin"/>
            </w:r>
            <w:r w:rsidR="0090116F">
              <w:rPr>
                <w:noProof/>
                <w:webHidden/>
              </w:rPr>
              <w:instrText xml:space="preserve"> PAGEREF _Toc198377734 \h </w:instrText>
            </w:r>
            <w:r w:rsidR="0090116F">
              <w:rPr>
                <w:noProof/>
                <w:webHidden/>
              </w:rPr>
            </w:r>
            <w:r w:rsidR="0090116F">
              <w:rPr>
                <w:noProof/>
                <w:webHidden/>
              </w:rPr>
              <w:fldChar w:fldCharType="separate"/>
            </w:r>
            <w:r w:rsidR="0090116F">
              <w:rPr>
                <w:noProof/>
                <w:webHidden/>
              </w:rPr>
              <w:t>4</w:t>
            </w:r>
            <w:r w:rsidR="0090116F">
              <w:rPr>
                <w:noProof/>
                <w:webHidden/>
              </w:rPr>
              <w:fldChar w:fldCharType="end"/>
            </w:r>
          </w:hyperlink>
        </w:p>
        <w:p w:rsidR="0090116F" w:rsidRDefault="007F5677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77735" w:history="1">
            <w:r w:rsidR="0090116F" w:rsidRPr="006D3242">
              <w:rPr>
                <w:rStyle w:val="Hipervnculo"/>
                <w:noProof/>
              </w:rPr>
              <w:t>mkdir -p /mnt/data/app/config</w:t>
            </w:r>
            <w:r w:rsidR="0090116F">
              <w:rPr>
                <w:noProof/>
                <w:webHidden/>
              </w:rPr>
              <w:tab/>
            </w:r>
            <w:r w:rsidR="0090116F">
              <w:rPr>
                <w:noProof/>
                <w:webHidden/>
              </w:rPr>
              <w:fldChar w:fldCharType="begin"/>
            </w:r>
            <w:r w:rsidR="0090116F">
              <w:rPr>
                <w:noProof/>
                <w:webHidden/>
              </w:rPr>
              <w:instrText xml:space="preserve"> PAGEREF _Toc198377735 \h </w:instrText>
            </w:r>
            <w:r w:rsidR="0090116F">
              <w:rPr>
                <w:noProof/>
                <w:webHidden/>
              </w:rPr>
            </w:r>
            <w:r w:rsidR="0090116F">
              <w:rPr>
                <w:noProof/>
                <w:webHidden/>
              </w:rPr>
              <w:fldChar w:fldCharType="separate"/>
            </w:r>
            <w:r w:rsidR="0090116F">
              <w:rPr>
                <w:noProof/>
                <w:webHidden/>
              </w:rPr>
              <w:t>4</w:t>
            </w:r>
            <w:r w:rsidR="0090116F">
              <w:rPr>
                <w:noProof/>
                <w:webHidden/>
              </w:rPr>
              <w:fldChar w:fldCharType="end"/>
            </w:r>
          </w:hyperlink>
        </w:p>
        <w:p w:rsidR="0090116F" w:rsidRDefault="007F5677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77736" w:history="1">
            <w:r w:rsidR="0090116F" w:rsidRPr="006D3242">
              <w:rPr>
                <w:rStyle w:val="Hipervnculo"/>
                <w:noProof/>
                <w:lang w:val="es-PE"/>
              </w:rPr>
              <w:t>whoami</w:t>
            </w:r>
            <w:r w:rsidR="0090116F">
              <w:rPr>
                <w:noProof/>
                <w:webHidden/>
              </w:rPr>
              <w:tab/>
            </w:r>
            <w:r w:rsidR="0090116F">
              <w:rPr>
                <w:noProof/>
                <w:webHidden/>
              </w:rPr>
              <w:fldChar w:fldCharType="begin"/>
            </w:r>
            <w:r w:rsidR="0090116F">
              <w:rPr>
                <w:noProof/>
                <w:webHidden/>
              </w:rPr>
              <w:instrText xml:space="preserve"> PAGEREF _Toc198377736 \h </w:instrText>
            </w:r>
            <w:r w:rsidR="0090116F">
              <w:rPr>
                <w:noProof/>
                <w:webHidden/>
              </w:rPr>
            </w:r>
            <w:r w:rsidR="0090116F">
              <w:rPr>
                <w:noProof/>
                <w:webHidden/>
              </w:rPr>
              <w:fldChar w:fldCharType="separate"/>
            </w:r>
            <w:r w:rsidR="0090116F">
              <w:rPr>
                <w:noProof/>
                <w:webHidden/>
              </w:rPr>
              <w:t>4</w:t>
            </w:r>
            <w:r w:rsidR="0090116F">
              <w:rPr>
                <w:noProof/>
                <w:webHidden/>
              </w:rPr>
              <w:fldChar w:fldCharType="end"/>
            </w:r>
          </w:hyperlink>
        </w:p>
        <w:p w:rsidR="0090116F" w:rsidRDefault="007F5677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77737" w:history="1">
            <w:r w:rsidR="0090116F" w:rsidRPr="006D3242">
              <w:rPr>
                <w:rStyle w:val="Hipervnculo"/>
                <w:noProof/>
                <w:lang w:val="es-PE"/>
              </w:rPr>
              <w:t>date '+%Y-%m-%d %H:%M:%S'</w:t>
            </w:r>
            <w:r w:rsidR="0090116F">
              <w:rPr>
                <w:noProof/>
                <w:webHidden/>
              </w:rPr>
              <w:tab/>
            </w:r>
            <w:r w:rsidR="0090116F">
              <w:rPr>
                <w:noProof/>
                <w:webHidden/>
              </w:rPr>
              <w:fldChar w:fldCharType="begin"/>
            </w:r>
            <w:r w:rsidR="0090116F">
              <w:rPr>
                <w:noProof/>
                <w:webHidden/>
              </w:rPr>
              <w:instrText xml:space="preserve"> PAGEREF _Toc198377737 \h </w:instrText>
            </w:r>
            <w:r w:rsidR="0090116F">
              <w:rPr>
                <w:noProof/>
                <w:webHidden/>
              </w:rPr>
            </w:r>
            <w:r w:rsidR="0090116F">
              <w:rPr>
                <w:noProof/>
                <w:webHidden/>
              </w:rPr>
              <w:fldChar w:fldCharType="separate"/>
            </w:r>
            <w:r w:rsidR="0090116F">
              <w:rPr>
                <w:noProof/>
                <w:webHidden/>
              </w:rPr>
              <w:t>4</w:t>
            </w:r>
            <w:r w:rsidR="0090116F">
              <w:rPr>
                <w:noProof/>
                <w:webHidden/>
              </w:rPr>
              <w:fldChar w:fldCharType="end"/>
            </w:r>
          </w:hyperlink>
        </w:p>
        <w:p w:rsidR="0090116F" w:rsidRDefault="007F5677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77738" w:history="1">
            <w:r w:rsidR="0090116F" w:rsidRPr="006D3242">
              <w:rPr>
                <w:rStyle w:val="Hipervnculo"/>
                <w:noProof/>
                <w:lang w:val="es-PE"/>
              </w:rPr>
              <w:t>history | grep kubectl</w:t>
            </w:r>
            <w:r w:rsidR="0090116F">
              <w:rPr>
                <w:noProof/>
                <w:webHidden/>
              </w:rPr>
              <w:tab/>
            </w:r>
            <w:r w:rsidR="0090116F">
              <w:rPr>
                <w:noProof/>
                <w:webHidden/>
              </w:rPr>
              <w:fldChar w:fldCharType="begin"/>
            </w:r>
            <w:r w:rsidR="0090116F">
              <w:rPr>
                <w:noProof/>
                <w:webHidden/>
              </w:rPr>
              <w:instrText xml:space="preserve"> PAGEREF _Toc198377738 \h </w:instrText>
            </w:r>
            <w:r w:rsidR="0090116F">
              <w:rPr>
                <w:noProof/>
                <w:webHidden/>
              </w:rPr>
            </w:r>
            <w:r w:rsidR="0090116F">
              <w:rPr>
                <w:noProof/>
                <w:webHidden/>
              </w:rPr>
              <w:fldChar w:fldCharType="separate"/>
            </w:r>
            <w:r w:rsidR="0090116F">
              <w:rPr>
                <w:noProof/>
                <w:webHidden/>
              </w:rPr>
              <w:t>5</w:t>
            </w:r>
            <w:r w:rsidR="0090116F">
              <w:rPr>
                <w:noProof/>
                <w:webHidden/>
              </w:rPr>
              <w:fldChar w:fldCharType="end"/>
            </w:r>
          </w:hyperlink>
        </w:p>
        <w:p w:rsidR="0090116F" w:rsidRDefault="007F5677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77739" w:history="1">
            <w:r w:rsidR="0090116F" w:rsidRPr="006D3242">
              <w:rPr>
                <w:rStyle w:val="Hipervnculo"/>
                <w:noProof/>
                <w:lang w:val="es-PE"/>
              </w:rPr>
              <w:t>basename /var/log/syslog</w:t>
            </w:r>
            <w:r w:rsidR="0090116F">
              <w:rPr>
                <w:noProof/>
                <w:webHidden/>
              </w:rPr>
              <w:tab/>
            </w:r>
            <w:r w:rsidR="0090116F">
              <w:rPr>
                <w:noProof/>
                <w:webHidden/>
              </w:rPr>
              <w:fldChar w:fldCharType="begin"/>
            </w:r>
            <w:r w:rsidR="0090116F">
              <w:rPr>
                <w:noProof/>
                <w:webHidden/>
              </w:rPr>
              <w:instrText xml:space="preserve"> PAGEREF _Toc198377739 \h </w:instrText>
            </w:r>
            <w:r w:rsidR="0090116F">
              <w:rPr>
                <w:noProof/>
                <w:webHidden/>
              </w:rPr>
            </w:r>
            <w:r w:rsidR="0090116F">
              <w:rPr>
                <w:noProof/>
                <w:webHidden/>
              </w:rPr>
              <w:fldChar w:fldCharType="separate"/>
            </w:r>
            <w:r w:rsidR="0090116F">
              <w:rPr>
                <w:noProof/>
                <w:webHidden/>
              </w:rPr>
              <w:t>5</w:t>
            </w:r>
            <w:r w:rsidR="0090116F">
              <w:rPr>
                <w:noProof/>
                <w:webHidden/>
              </w:rPr>
              <w:fldChar w:fldCharType="end"/>
            </w:r>
          </w:hyperlink>
        </w:p>
        <w:p w:rsidR="00756AAC" w:rsidRDefault="00756AAC">
          <w:r>
            <w:rPr>
              <w:b/>
              <w:bCs/>
              <w:lang w:val="es-ES"/>
            </w:rPr>
            <w:fldChar w:fldCharType="end"/>
          </w:r>
        </w:p>
      </w:sdtContent>
    </w:sdt>
    <w:p w:rsidR="004C193D" w:rsidRDefault="004C193D" w:rsidP="00756AAC">
      <w:pPr>
        <w:pStyle w:val="Ttulo1"/>
        <w:jc w:val="center"/>
        <w:rPr>
          <w:lang w:val="es-PE"/>
        </w:rPr>
      </w:pPr>
    </w:p>
    <w:p w:rsidR="00756AAC" w:rsidRDefault="00756AAC">
      <w:pPr>
        <w:rPr>
          <w:lang w:val="es-PE"/>
        </w:rPr>
      </w:pPr>
      <w:r>
        <w:rPr>
          <w:lang w:val="es-PE"/>
        </w:rPr>
        <w:br w:type="page"/>
      </w:r>
    </w:p>
    <w:p w:rsidR="00756AAC" w:rsidRPr="00756AAC" w:rsidRDefault="00756AAC" w:rsidP="00756AAC">
      <w:pPr>
        <w:pStyle w:val="Ttulo2"/>
        <w:rPr>
          <w:lang w:val="es-PE"/>
        </w:rPr>
      </w:pPr>
      <w:bookmarkStart w:id="2" w:name="_Toc198377729"/>
      <w:r>
        <w:rPr>
          <w:lang w:val="es-PE"/>
        </w:rPr>
        <w:lastRenderedPageBreak/>
        <w:t>Introducción</w:t>
      </w:r>
      <w:bookmarkEnd w:id="2"/>
    </w:p>
    <w:p w:rsidR="004C193D" w:rsidRDefault="008A0880">
      <w:pPr>
        <w:rPr>
          <w:lang w:val="es-PE"/>
        </w:rPr>
      </w:pPr>
      <w:r w:rsidRPr="00756AAC">
        <w:rPr>
          <w:lang w:val="es-PE"/>
        </w:rPr>
        <w:t xml:space="preserve">Esta guía presenta comandos básicos de Linux utilizados comúnmente en administración de sistemas, con ejemplos aplicados a entornos reales como </w:t>
      </w:r>
      <w:proofErr w:type="spellStart"/>
      <w:r w:rsidRPr="00756AAC">
        <w:rPr>
          <w:lang w:val="es-PE"/>
        </w:rPr>
        <w:t>clusters</w:t>
      </w:r>
      <w:proofErr w:type="spellEnd"/>
      <w:r w:rsidRPr="00756AAC">
        <w:rPr>
          <w:lang w:val="es-PE"/>
        </w:rPr>
        <w:t xml:space="preserve"> </w:t>
      </w:r>
      <w:proofErr w:type="spellStart"/>
      <w:r w:rsidRPr="00756AAC">
        <w:rPr>
          <w:lang w:val="es-PE"/>
        </w:rPr>
        <w:t>Kubernetes</w:t>
      </w:r>
      <w:proofErr w:type="spellEnd"/>
      <w:r w:rsidRPr="00756AAC">
        <w:rPr>
          <w:lang w:val="es-PE"/>
        </w:rPr>
        <w:t>. Se incluye la descripción funcional, ejemplo complejo, explicación técnica y buenas prácticas.</w:t>
      </w:r>
    </w:p>
    <w:p w:rsidR="00756AAC" w:rsidRPr="00756AAC" w:rsidRDefault="00756AAC">
      <w:pPr>
        <w:rPr>
          <w:lang w:val="es-PE"/>
        </w:rPr>
      </w:pPr>
    </w:p>
    <w:p w:rsidR="004C193D" w:rsidRPr="00756AAC" w:rsidRDefault="008A0880">
      <w:pPr>
        <w:pStyle w:val="Ttulo2"/>
        <w:rPr>
          <w:lang w:val="es-PE"/>
        </w:rPr>
      </w:pPr>
      <w:bookmarkStart w:id="3" w:name="_Toc198377730"/>
      <w:proofErr w:type="spellStart"/>
      <w:r w:rsidRPr="00756AAC">
        <w:rPr>
          <w:lang w:val="es-PE"/>
        </w:rPr>
        <w:t>pwd</w:t>
      </w:r>
      <w:bookmarkEnd w:id="3"/>
      <w:proofErr w:type="spellEnd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Descripción</w:t>
      </w:r>
      <w:r w:rsidRPr="00756AAC">
        <w:rPr>
          <w:lang w:val="es-PE"/>
        </w:rPr>
        <w:t>: Muestra el directorio de trabajo actual.</w:t>
      </w:r>
    </w:p>
    <w:p w:rsidR="004C193D" w:rsidRPr="00756AAC" w:rsidRDefault="0090116F">
      <w:pPr>
        <w:rPr>
          <w:lang w:val="es-PE"/>
        </w:rPr>
      </w:pPr>
      <w:r>
        <w:rPr>
          <w:b/>
          <w:lang w:val="es-PE"/>
        </w:rPr>
        <w:t>Ejemplo</w:t>
      </w:r>
      <w:r w:rsidR="008A0880" w:rsidRPr="00756AAC">
        <w:rPr>
          <w:lang w:val="es-PE"/>
        </w:rPr>
        <w:t xml:space="preserve">: Dentro de un </w:t>
      </w:r>
      <w:proofErr w:type="spellStart"/>
      <w:r w:rsidR="008A0880" w:rsidRPr="00756AAC">
        <w:rPr>
          <w:lang w:val="es-PE"/>
        </w:rPr>
        <w:t>pod</w:t>
      </w:r>
      <w:proofErr w:type="spellEnd"/>
      <w:r w:rsidR="008A0880" w:rsidRPr="00756AAC">
        <w:rPr>
          <w:lang w:val="es-PE"/>
        </w:rPr>
        <w:t xml:space="preserve"> </w:t>
      </w:r>
      <w:proofErr w:type="spellStart"/>
      <w:r w:rsidR="008A0880" w:rsidRPr="00756AAC">
        <w:rPr>
          <w:lang w:val="es-PE"/>
        </w:rPr>
        <w:t>Kubernetes</w:t>
      </w:r>
      <w:proofErr w:type="spellEnd"/>
      <w:r w:rsidR="008A0880" w:rsidRPr="00756AAC">
        <w:rPr>
          <w:lang w:val="es-PE"/>
        </w:rPr>
        <w:t xml:space="preserve">: </w:t>
      </w:r>
      <w:proofErr w:type="spellStart"/>
      <w:r w:rsidR="008A0880" w:rsidRPr="00756AAC">
        <w:rPr>
          <w:lang w:val="es-PE"/>
        </w:rPr>
        <w:t>kubectl</w:t>
      </w:r>
      <w:proofErr w:type="spellEnd"/>
      <w:r w:rsidR="008A0880" w:rsidRPr="00756AAC">
        <w:rPr>
          <w:lang w:val="es-PE"/>
        </w:rPr>
        <w:t xml:space="preserve"> </w:t>
      </w:r>
      <w:proofErr w:type="spellStart"/>
      <w:r w:rsidR="008A0880" w:rsidRPr="00756AAC">
        <w:rPr>
          <w:lang w:val="es-PE"/>
        </w:rPr>
        <w:t>exec</w:t>
      </w:r>
      <w:proofErr w:type="spellEnd"/>
      <w:r w:rsidR="008A0880" w:rsidRPr="00756AAC">
        <w:rPr>
          <w:lang w:val="es-PE"/>
        </w:rPr>
        <w:t xml:space="preserve"> -</w:t>
      </w:r>
      <w:proofErr w:type="spellStart"/>
      <w:r w:rsidR="008A0880" w:rsidRPr="00756AAC">
        <w:rPr>
          <w:lang w:val="es-PE"/>
        </w:rPr>
        <w:t>it</w:t>
      </w:r>
      <w:proofErr w:type="spellEnd"/>
      <w:r w:rsidR="008A0880" w:rsidRPr="00756AAC">
        <w:rPr>
          <w:lang w:val="es-PE"/>
        </w:rPr>
        <w:t xml:space="preserve"> </w:t>
      </w:r>
      <w:proofErr w:type="spellStart"/>
      <w:r w:rsidR="008A0880" w:rsidRPr="00756AAC">
        <w:rPr>
          <w:lang w:val="es-PE"/>
        </w:rPr>
        <w:t>nginx-pod</w:t>
      </w:r>
      <w:proofErr w:type="spellEnd"/>
      <w:r w:rsidR="008A0880" w:rsidRPr="00756AAC">
        <w:rPr>
          <w:lang w:val="es-PE"/>
        </w:rPr>
        <w:t xml:space="preserve"> -- </w:t>
      </w:r>
      <w:proofErr w:type="spellStart"/>
      <w:r w:rsidR="008A0880" w:rsidRPr="00756AAC">
        <w:rPr>
          <w:lang w:val="es-PE"/>
        </w:rPr>
        <w:t>pwd</w:t>
      </w:r>
      <w:proofErr w:type="spellEnd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Explicación</w:t>
      </w:r>
      <w:r w:rsidRPr="00756AAC">
        <w:rPr>
          <w:lang w:val="es-PE"/>
        </w:rPr>
        <w:t>: Permite conocer la ubicación actual dentro del sistema de archivos del contenedor. Útil para scripts que dependen de rutas absolutas.</w:t>
      </w:r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Buenas prácticas</w:t>
      </w:r>
      <w:r w:rsidRPr="00756AAC">
        <w:rPr>
          <w:lang w:val="es-PE"/>
        </w:rPr>
        <w:t>: Siempre usar rutas absolutas en scripts para evitar errores en ejecución por rutas relativas.</w:t>
      </w:r>
    </w:p>
    <w:p w:rsidR="004C193D" w:rsidRPr="00756AAC" w:rsidRDefault="004C193D">
      <w:pPr>
        <w:rPr>
          <w:lang w:val="es-PE"/>
        </w:rPr>
      </w:pPr>
    </w:p>
    <w:p w:rsidR="004C193D" w:rsidRPr="00756AAC" w:rsidRDefault="008A0880">
      <w:pPr>
        <w:pStyle w:val="Ttulo2"/>
        <w:rPr>
          <w:lang w:val="es-PE"/>
        </w:rPr>
      </w:pPr>
      <w:bookmarkStart w:id="4" w:name="_Toc198377731"/>
      <w:proofErr w:type="spellStart"/>
      <w:r w:rsidRPr="00756AAC">
        <w:rPr>
          <w:lang w:val="es-PE"/>
        </w:rPr>
        <w:t>ls</w:t>
      </w:r>
      <w:proofErr w:type="spellEnd"/>
      <w:r w:rsidRPr="00756AAC">
        <w:rPr>
          <w:lang w:val="es-PE"/>
        </w:rPr>
        <w:t xml:space="preserve"> </w:t>
      </w:r>
      <w:r w:rsidRPr="00E350DC">
        <w:rPr>
          <w:lang w:val="es-PE"/>
        </w:rPr>
        <w:t>-</w:t>
      </w:r>
      <w:proofErr w:type="spellStart"/>
      <w:r w:rsidRPr="00E350DC">
        <w:rPr>
          <w:lang w:val="es-PE"/>
        </w:rPr>
        <w:t>lh</w:t>
      </w:r>
      <w:proofErr w:type="spellEnd"/>
      <w:r w:rsidRPr="00E350DC">
        <w:rPr>
          <w:lang w:val="es-PE"/>
        </w:rPr>
        <w:t xml:space="preserve"> /</w:t>
      </w:r>
      <w:proofErr w:type="spellStart"/>
      <w:r w:rsidRPr="00E350DC">
        <w:rPr>
          <w:lang w:val="es-PE"/>
        </w:rPr>
        <w:t>var</w:t>
      </w:r>
      <w:proofErr w:type="spellEnd"/>
      <w:r w:rsidRPr="00E350DC">
        <w:rPr>
          <w:lang w:val="es-PE"/>
        </w:rPr>
        <w:t>/log</w:t>
      </w:r>
      <w:bookmarkEnd w:id="4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Descripción</w:t>
      </w:r>
      <w:r w:rsidRPr="00756AAC">
        <w:rPr>
          <w:lang w:val="es-PE"/>
        </w:rPr>
        <w:t>: Lista archivos con tamaño legible y permisos.</w:t>
      </w:r>
    </w:p>
    <w:p w:rsidR="004C193D" w:rsidRPr="00E350DC" w:rsidRDefault="008A0880">
      <w:proofErr w:type="spellStart"/>
      <w:r w:rsidRPr="00E350DC">
        <w:rPr>
          <w:b/>
        </w:rPr>
        <w:t>Ejemplo</w:t>
      </w:r>
      <w:proofErr w:type="spellEnd"/>
      <w:r w:rsidRPr="00E350DC">
        <w:t xml:space="preserve">: </w:t>
      </w:r>
      <w:proofErr w:type="spellStart"/>
      <w:r w:rsidRPr="00E350DC">
        <w:t>kubectl</w:t>
      </w:r>
      <w:proofErr w:type="spellEnd"/>
      <w:r w:rsidRPr="00E350DC">
        <w:t xml:space="preserve"> exec -it </w:t>
      </w:r>
      <w:proofErr w:type="spellStart"/>
      <w:r w:rsidRPr="00E350DC">
        <w:t>nginx</w:t>
      </w:r>
      <w:proofErr w:type="spellEnd"/>
      <w:r w:rsidRPr="00E350DC">
        <w:t>-pod -- ls -</w:t>
      </w:r>
      <w:proofErr w:type="spellStart"/>
      <w:r w:rsidRPr="00E350DC">
        <w:t>lh</w:t>
      </w:r>
      <w:proofErr w:type="spellEnd"/>
      <w:r w:rsidRPr="00E350DC">
        <w:t xml:space="preserve"> /</w:t>
      </w:r>
      <w:proofErr w:type="spellStart"/>
      <w:r w:rsidRPr="00E350DC">
        <w:t>var</w:t>
      </w:r>
      <w:proofErr w:type="spellEnd"/>
      <w:r w:rsidRPr="00E350DC">
        <w:t>/log</w:t>
      </w:r>
    </w:p>
    <w:p w:rsidR="004C193D" w:rsidRPr="00756AAC" w:rsidRDefault="004D46A4">
      <w:pPr>
        <w:rPr>
          <w:lang w:val="es-PE"/>
        </w:rPr>
      </w:pPr>
      <w:r>
        <w:rPr>
          <w:b/>
          <w:lang w:val="es-PE"/>
        </w:rPr>
        <w:t>Explicación</w:t>
      </w:r>
      <w:r w:rsidR="008A0880" w:rsidRPr="00756AAC">
        <w:rPr>
          <w:lang w:val="es-PE"/>
        </w:rPr>
        <w:t xml:space="preserve">: Permite revisar los </w:t>
      </w:r>
      <w:proofErr w:type="spellStart"/>
      <w:r w:rsidR="008A0880" w:rsidRPr="00756AAC">
        <w:rPr>
          <w:lang w:val="es-PE"/>
        </w:rPr>
        <w:t>logs</w:t>
      </w:r>
      <w:proofErr w:type="spellEnd"/>
      <w:r w:rsidR="008A0880" w:rsidRPr="00756AAC">
        <w:rPr>
          <w:lang w:val="es-PE"/>
        </w:rPr>
        <w:t xml:space="preserve"> disponibles en un contenedor y sus tamaños, útil para </w:t>
      </w:r>
      <w:proofErr w:type="spellStart"/>
      <w:r w:rsidR="008A0880" w:rsidRPr="00756AAC">
        <w:rPr>
          <w:lang w:val="es-PE"/>
        </w:rPr>
        <w:t>debugging</w:t>
      </w:r>
      <w:proofErr w:type="spellEnd"/>
      <w:r w:rsidR="008A0880" w:rsidRPr="00756AAC">
        <w:rPr>
          <w:lang w:val="es-PE"/>
        </w:rPr>
        <w:t>.</w:t>
      </w:r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Buenas prácticas</w:t>
      </w:r>
      <w:r w:rsidRPr="00756AAC">
        <w:rPr>
          <w:lang w:val="es-PE"/>
        </w:rPr>
        <w:t>: Agregar `-a` para ver archivos ocultos, `-t` para orden cronológico.</w:t>
      </w:r>
    </w:p>
    <w:p w:rsidR="004C193D" w:rsidRPr="00756AAC" w:rsidRDefault="004C193D">
      <w:pPr>
        <w:rPr>
          <w:lang w:val="es-PE"/>
        </w:rPr>
      </w:pPr>
    </w:p>
    <w:p w:rsidR="004C193D" w:rsidRPr="00756AAC" w:rsidRDefault="008A0880">
      <w:pPr>
        <w:pStyle w:val="Ttulo2"/>
        <w:rPr>
          <w:lang w:val="es-PE"/>
        </w:rPr>
      </w:pPr>
      <w:bookmarkStart w:id="5" w:name="_Toc198377732"/>
      <w:r w:rsidRPr="00756AAC">
        <w:rPr>
          <w:lang w:val="es-PE"/>
        </w:rPr>
        <w:t>cd /</w:t>
      </w:r>
      <w:proofErr w:type="spellStart"/>
      <w:r w:rsidRPr="00756AAC">
        <w:rPr>
          <w:lang w:val="es-PE"/>
        </w:rPr>
        <w:t>etc</w:t>
      </w:r>
      <w:proofErr w:type="spellEnd"/>
      <w:r w:rsidRPr="00756AAC">
        <w:rPr>
          <w:lang w:val="es-PE"/>
        </w:rPr>
        <w:t xml:space="preserve"> &amp;&amp; </w:t>
      </w:r>
      <w:proofErr w:type="spellStart"/>
      <w:r w:rsidRPr="00756AAC">
        <w:rPr>
          <w:lang w:val="es-PE"/>
        </w:rPr>
        <w:t>ls</w:t>
      </w:r>
      <w:bookmarkEnd w:id="5"/>
      <w:proofErr w:type="spellEnd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Descripción</w:t>
      </w:r>
      <w:r w:rsidRPr="00756AAC">
        <w:rPr>
          <w:lang w:val="es-PE"/>
        </w:rPr>
        <w:t>: Navega a un directorio y lista su contenido.</w:t>
      </w:r>
    </w:p>
    <w:p w:rsidR="004C193D" w:rsidRPr="00E350DC" w:rsidRDefault="008A0880">
      <w:proofErr w:type="spellStart"/>
      <w:r w:rsidRPr="00E350DC">
        <w:rPr>
          <w:b/>
        </w:rPr>
        <w:t>Ejemplo</w:t>
      </w:r>
      <w:proofErr w:type="spellEnd"/>
      <w:r w:rsidRPr="00E350DC">
        <w:t xml:space="preserve">: </w:t>
      </w:r>
      <w:proofErr w:type="spellStart"/>
      <w:r w:rsidRPr="00E350DC">
        <w:t>kubectl</w:t>
      </w:r>
      <w:proofErr w:type="spellEnd"/>
      <w:r w:rsidRPr="00E350DC">
        <w:t xml:space="preserve"> exec -it </w:t>
      </w:r>
      <w:proofErr w:type="spellStart"/>
      <w:r w:rsidRPr="00E350DC">
        <w:t>nginx</w:t>
      </w:r>
      <w:proofErr w:type="spellEnd"/>
      <w:r w:rsidRPr="00E350DC">
        <w:t xml:space="preserve">-pod -- </w:t>
      </w:r>
      <w:proofErr w:type="spellStart"/>
      <w:r w:rsidRPr="00E350DC">
        <w:t>sh</w:t>
      </w:r>
      <w:proofErr w:type="spellEnd"/>
      <w:r w:rsidRPr="00E350DC">
        <w:t xml:space="preserve"> -c 'cd /</w:t>
      </w:r>
      <w:proofErr w:type="spellStart"/>
      <w:r w:rsidRPr="00E350DC">
        <w:t>etc</w:t>
      </w:r>
      <w:proofErr w:type="spellEnd"/>
      <w:r w:rsidRPr="00E350DC">
        <w:t xml:space="preserve"> &amp;&amp; </w:t>
      </w:r>
      <w:proofErr w:type="spellStart"/>
      <w:r w:rsidRPr="00E350DC">
        <w:t>ls'</w:t>
      </w:r>
      <w:proofErr w:type="spellEnd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Explicación</w:t>
      </w:r>
      <w:r w:rsidRPr="00756AAC">
        <w:rPr>
          <w:lang w:val="es-PE"/>
        </w:rPr>
        <w:t>: Combinar `cd` y `</w:t>
      </w:r>
      <w:proofErr w:type="spellStart"/>
      <w:r w:rsidRPr="00756AAC">
        <w:rPr>
          <w:lang w:val="es-PE"/>
        </w:rPr>
        <w:t>ls</w:t>
      </w:r>
      <w:proofErr w:type="spellEnd"/>
      <w:r w:rsidRPr="00756AAC">
        <w:rPr>
          <w:lang w:val="es-PE"/>
        </w:rPr>
        <w:t xml:space="preserve">` en un mismo comando ayuda a explorar estructuras internas del </w:t>
      </w:r>
      <w:proofErr w:type="spellStart"/>
      <w:r w:rsidRPr="00756AAC">
        <w:rPr>
          <w:lang w:val="es-PE"/>
        </w:rPr>
        <w:t>pod</w:t>
      </w:r>
      <w:proofErr w:type="spellEnd"/>
      <w:r w:rsidRPr="00756AAC">
        <w:rPr>
          <w:lang w:val="es-PE"/>
        </w:rPr>
        <w:t>.</w:t>
      </w:r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Buenas prácticas</w:t>
      </w:r>
      <w:r w:rsidRPr="00756AAC">
        <w:rPr>
          <w:lang w:val="es-PE"/>
        </w:rPr>
        <w:t>: Usar comillas simples si se combinan múltiples comandos.</w:t>
      </w:r>
    </w:p>
    <w:p w:rsidR="004C193D" w:rsidRPr="00756AAC" w:rsidRDefault="004C193D">
      <w:pPr>
        <w:rPr>
          <w:lang w:val="es-PE"/>
        </w:rPr>
      </w:pPr>
    </w:p>
    <w:p w:rsidR="004C193D" w:rsidRPr="00756AAC" w:rsidRDefault="008A0880">
      <w:pPr>
        <w:pStyle w:val="Ttulo2"/>
        <w:rPr>
          <w:lang w:val="es-PE"/>
        </w:rPr>
      </w:pPr>
      <w:bookmarkStart w:id="6" w:name="_Toc198377733"/>
      <w:proofErr w:type="spellStart"/>
      <w:r w:rsidRPr="00756AAC">
        <w:rPr>
          <w:lang w:val="es-PE"/>
        </w:rPr>
        <w:t>cat</w:t>
      </w:r>
      <w:proofErr w:type="spellEnd"/>
      <w:r w:rsidRPr="00756AAC">
        <w:rPr>
          <w:lang w:val="es-PE"/>
        </w:rPr>
        <w:t xml:space="preserve"> /</w:t>
      </w:r>
      <w:proofErr w:type="spellStart"/>
      <w:r w:rsidRPr="00756AAC">
        <w:rPr>
          <w:lang w:val="es-PE"/>
        </w:rPr>
        <w:t>etc</w:t>
      </w:r>
      <w:proofErr w:type="spellEnd"/>
      <w:r w:rsidRPr="00756AAC">
        <w:rPr>
          <w:lang w:val="es-PE"/>
        </w:rPr>
        <w:t>/os-</w:t>
      </w:r>
      <w:proofErr w:type="spellStart"/>
      <w:r w:rsidRPr="00756AAC">
        <w:rPr>
          <w:lang w:val="es-PE"/>
        </w:rPr>
        <w:t>release</w:t>
      </w:r>
      <w:bookmarkEnd w:id="6"/>
      <w:proofErr w:type="spellEnd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Descripción</w:t>
      </w:r>
      <w:r w:rsidRPr="00756AAC">
        <w:rPr>
          <w:lang w:val="es-PE"/>
        </w:rPr>
        <w:t>: Muestra información de la distribución Linux.</w:t>
      </w:r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Eje</w:t>
      </w:r>
      <w:bookmarkStart w:id="7" w:name="_GoBack"/>
      <w:bookmarkEnd w:id="7"/>
      <w:r w:rsidRPr="00756AAC">
        <w:rPr>
          <w:b/>
          <w:lang w:val="es-PE"/>
        </w:rPr>
        <w:t>mplo</w:t>
      </w:r>
      <w:r w:rsidRPr="00756AAC">
        <w:rPr>
          <w:lang w:val="es-PE"/>
        </w:rPr>
        <w:t xml:space="preserve">: </w:t>
      </w:r>
      <w:proofErr w:type="spellStart"/>
      <w:r w:rsidRPr="00756AAC">
        <w:rPr>
          <w:lang w:val="es-PE"/>
        </w:rPr>
        <w:t>kubectl</w:t>
      </w:r>
      <w:proofErr w:type="spellEnd"/>
      <w:r w:rsidRPr="00756AAC">
        <w:rPr>
          <w:lang w:val="es-PE"/>
        </w:rPr>
        <w:t xml:space="preserve"> </w:t>
      </w:r>
      <w:proofErr w:type="spellStart"/>
      <w:r w:rsidRPr="00756AAC">
        <w:rPr>
          <w:lang w:val="es-PE"/>
        </w:rPr>
        <w:t>exec</w:t>
      </w:r>
      <w:proofErr w:type="spellEnd"/>
      <w:r w:rsidRPr="00756AAC">
        <w:rPr>
          <w:lang w:val="es-PE"/>
        </w:rPr>
        <w:t xml:space="preserve"> -</w:t>
      </w:r>
      <w:proofErr w:type="spellStart"/>
      <w:r w:rsidRPr="00756AAC">
        <w:rPr>
          <w:lang w:val="es-PE"/>
        </w:rPr>
        <w:t>it</w:t>
      </w:r>
      <w:proofErr w:type="spellEnd"/>
      <w:r w:rsidRPr="00756AAC">
        <w:rPr>
          <w:lang w:val="es-PE"/>
        </w:rPr>
        <w:t xml:space="preserve"> </w:t>
      </w:r>
      <w:proofErr w:type="spellStart"/>
      <w:r w:rsidRPr="00756AAC">
        <w:rPr>
          <w:lang w:val="es-PE"/>
        </w:rPr>
        <w:t>nginx-pod</w:t>
      </w:r>
      <w:proofErr w:type="spellEnd"/>
      <w:r w:rsidRPr="00756AAC">
        <w:rPr>
          <w:lang w:val="es-PE"/>
        </w:rPr>
        <w:t xml:space="preserve"> -- </w:t>
      </w:r>
      <w:proofErr w:type="spellStart"/>
      <w:r w:rsidRPr="00756AAC">
        <w:rPr>
          <w:lang w:val="es-PE"/>
        </w:rPr>
        <w:t>cat</w:t>
      </w:r>
      <w:proofErr w:type="spellEnd"/>
      <w:r w:rsidRPr="00756AAC">
        <w:rPr>
          <w:lang w:val="es-PE"/>
        </w:rPr>
        <w:t xml:space="preserve"> /</w:t>
      </w:r>
      <w:proofErr w:type="spellStart"/>
      <w:r w:rsidRPr="00756AAC">
        <w:rPr>
          <w:lang w:val="es-PE"/>
        </w:rPr>
        <w:t>etc</w:t>
      </w:r>
      <w:proofErr w:type="spellEnd"/>
      <w:r w:rsidRPr="00756AAC">
        <w:rPr>
          <w:lang w:val="es-PE"/>
        </w:rPr>
        <w:t>/os-</w:t>
      </w:r>
      <w:proofErr w:type="spellStart"/>
      <w:r w:rsidRPr="00756AAC">
        <w:rPr>
          <w:lang w:val="es-PE"/>
        </w:rPr>
        <w:t>release</w:t>
      </w:r>
      <w:proofErr w:type="spellEnd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lastRenderedPageBreak/>
        <w:t>Explicación</w:t>
      </w:r>
      <w:r w:rsidRPr="00756AAC">
        <w:rPr>
          <w:lang w:val="es-PE"/>
        </w:rPr>
        <w:t xml:space="preserve">: Útil para verificar el sistema base de los contenedores en un </w:t>
      </w:r>
      <w:proofErr w:type="spellStart"/>
      <w:r w:rsidRPr="00756AAC">
        <w:rPr>
          <w:lang w:val="es-PE"/>
        </w:rPr>
        <w:t>cluster</w:t>
      </w:r>
      <w:proofErr w:type="spellEnd"/>
      <w:r w:rsidRPr="00756AAC">
        <w:rPr>
          <w:lang w:val="es-PE"/>
        </w:rPr>
        <w:t>.</w:t>
      </w:r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Buenas prácticas</w:t>
      </w:r>
      <w:r w:rsidRPr="00756AAC">
        <w:rPr>
          <w:lang w:val="es-PE"/>
        </w:rPr>
        <w:t>: Evita asumir la distro en imágenes personalizadas. Verifícalo con este comando.</w:t>
      </w:r>
    </w:p>
    <w:p w:rsidR="004C193D" w:rsidRPr="00756AAC" w:rsidRDefault="004C193D">
      <w:pPr>
        <w:rPr>
          <w:lang w:val="es-PE"/>
        </w:rPr>
      </w:pPr>
    </w:p>
    <w:p w:rsidR="004C193D" w:rsidRPr="00756AAC" w:rsidRDefault="008A0880">
      <w:pPr>
        <w:pStyle w:val="Ttulo2"/>
        <w:rPr>
          <w:lang w:val="es-PE"/>
        </w:rPr>
      </w:pPr>
      <w:bookmarkStart w:id="8" w:name="_Toc198377734"/>
      <w:proofErr w:type="spellStart"/>
      <w:r w:rsidRPr="00756AAC">
        <w:rPr>
          <w:lang w:val="es-PE"/>
        </w:rPr>
        <w:t>touch</w:t>
      </w:r>
      <w:proofErr w:type="spellEnd"/>
      <w:r w:rsidRPr="00756AAC">
        <w:rPr>
          <w:lang w:val="es-PE"/>
        </w:rPr>
        <w:t xml:space="preserve"> /</w:t>
      </w:r>
      <w:proofErr w:type="spellStart"/>
      <w:r w:rsidRPr="00756AAC">
        <w:rPr>
          <w:lang w:val="es-PE"/>
        </w:rPr>
        <w:t>tmp</w:t>
      </w:r>
      <w:proofErr w:type="spellEnd"/>
      <w:r w:rsidRPr="00756AAC">
        <w:rPr>
          <w:lang w:val="es-PE"/>
        </w:rPr>
        <w:t>/test.log</w:t>
      </w:r>
      <w:bookmarkEnd w:id="8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Descripción</w:t>
      </w:r>
      <w:r w:rsidRPr="00756AAC">
        <w:rPr>
          <w:lang w:val="es-PE"/>
        </w:rPr>
        <w:t>: Crea un archivo vacío (útil para pruebas).</w:t>
      </w:r>
    </w:p>
    <w:p w:rsidR="004C193D" w:rsidRDefault="008A0880">
      <w:proofErr w:type="spellStart"/>
      <w:r w:rsidRPr="00756AAC">
        <w:rPr>
          <w:b/>
        </w:rPr>
        <w:t>Ejemplo</w:t>
      </w:r>
      <w:proofErr w:type="spellEnd"/>
      <w:r>
        <w:t xml:space="preserve">: </w:t>
      </w:r>
      <w:proofErr w:type="spellStart"/>
      <w:r>
        <w:t>kubectl</w:t>
      </w:r>
      <w:proofErr w:type="spellEnd"/>
      <w:r>
        <w:t xml:space="preserve"> exec -it nginx-pod -- touch /tmp/test.log</w:t>
      </w:r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Explicación</w:t>
      </w:r>
      <w:r w:rsidRPr="00756AAC">
        <w:rPr>
          <w:lang w:val="es-PE"/>
        </w:rPr>
        <w:t xml:space="preserve">: Se usa para crear archivos temporales para </w:t>
      </w:r>
      <w:proofErr w:type="spellStart"/>
      <w:r w:rsidRPr="00756AAC">
        <w:rPr>
          <w:lang w:val="es-PE"/>
        </w:rPr>
        <w:t>testing</w:t>
      </w:r>
      <w:proofErr w:type="spellEnd"/>
      <w:r w:rsidRPr="00756AAC">
        <w:rPr>
          <w:lang w:val="es-PE"/>
        </w:rPr>
        <w:t xml:space="preserve"> de </w:t>
      </w:r>
      <w:proofErr w:type="spellStart"/>
      <w:r w:rsidRPr="00756AAC">
        <w:rPr>
          <w:lang w:val="es-PE"/>
        </w:rPr>
        <w:t>volumenes</w:t>
      </w:r>
      <w:proofErr w:type="spellEnd"/>
      <w:r w:rsidRPr="00756AAC">
        <w:rPr>
          <w:lang w:val="es-PE"/>
        </w:rPr>
        <w:t xml:space="preserve"> persistentes o de log.</w:t>
      </w:r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Buenas prácticas</w:t>
      </w:r>
      <w:r w:rsidRPr="00756AAC">
        <w:rPr>
          <w:lang w:val="es-PE"/>
        </w:rPr>
        <w:t>: Elimina los archivos de prueba luego de usarlos para evitar confusión o llenado de disco.</w:t>
      </w:r>
    </w:p>
    <w:p w:rsidR="004C193D" w:rsidRPr="00756AAC" w:rsidRDefault="004C193D">
      <w:pPr>
        <w:rPr>
          <w:lang w:val="es-PE"/>
        </w:rPr>
      </w:pPr>
    </w:p>
    <w:p w:rsidR="004C193D" w:rsidRDefault="008A0880">
      <w:pPr>
        <w:pStyle w:val="Ttulo2"/>
      </w:pPr>
      <w:bookmarkStart w:id="9" w:name="_Toc198377735"/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/data/app/</w:t>
      </w:r>
      <w:proofErr w:type="spellStart"/>
      <w:r>
        <w:t>config</w:t>
      </w:r>
      <w:bookmarkEnd w:id="9"/>
      <w:proofErr w:type="spellEnd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Descripción</w:t>
      </w:r>
      <w:r w:rsidRPr="00756AAC">
        <w:rPr>
          <w:lang w:val="es-PE"/>
        </w:rPr>
        <w:t>: Crea directorios anidados.</w:t>
      </w:r>
    </w:p>
    <w:p w:rsidR="004C193D" w:rsidRPr="0090116F" w:rsidRDefault="008A0880">
      <w:pPr>
        <w:rPr>
          <w:lang w:val="es-PE"/>
        </w:rPr>
      </w:pPr>
      <w:r w:rsidRPr="0090116F">
        <w:rPr>
          <w:b/>
          <w:lang w:val="es-PE"/>
        </w:rPr>
        <w:t>Ejemplo</w:t>
      </w:r>
      <w:r w:rsidRPr="0090116F">
        <w:rPr>
          <w:lang w:val="es-PE"/>
        </w:rPr>
        <w:t xml:space="preserve">: </w:t>
      </w:r>
      <w:proofErr w:type="spellStart"/>
      <w:r w:rsidRPr="0090116F">
        <w:rPr>
          <w:lang w:val="es-PE"/>
        </w:rPr>
        <w:t>kubectl</w:t>
      </w:r>
      <w:proofErr w:type="spellEnd"/>
      <w:r w:rsidRPr="0090116F">
        <w:rPr>
          <w:lang w:val="es-PE"/>
        </w:rPr>
        <w:t xml:space="preserve"> </w:t>
      </w:r>
      <w:proofErr w:type="spellStart"/>
      <w:r w:rsidRPr="0090116F">
        <w:rPr>
          <w:lang w:val="es-PE"/>
        </w:rPr>
        <w:t>exec</w:t>
      </w:r>
      <w:proofErr w:type="spellEnd"/>
      <w:r w:rsidRPr="0090116F">
        <w:rPr>
          <w:lang w:val="es-PE"/>
        </w:rPr>
        <w:t xml:space="preserve"> -</w:t>
      </w:r>
      <w:proofErr w:type="spellStart"/>
      <w:r w:rsidRPr="0090116F">
        <w:rPr>
          <w:lang w:val="es-PE"/>
        </w:rPr>
        <w:t>it</w:t>
      </w:r>
      <w:proofErr w:type="spellEnd"/>
      <w:r w:rsidRPr="0090116F">
        <w:rPr>
          <w:lang w:val="es-PE"/>
        </w:rPr>
        <w:t xml:space="preserve"> </w:t>
      </w:r>
      <w:proofErr w:type="spellStart"/>
      <w:r w:rsidRPr="0090116F">
        <w:rPr>
          <w:lang w:val="es-PE"/>
        </w:rPr>
        <w:t>nginx-pod</w:t>
      </w:r>
      <w:proofErr w:type="spellEnd"/>
      <w:r w:rsidRPr="0090116F">
        <w:rPr>
          <w:lang w:val="es-PE"/>
        </w:rPr>
        <w:t xml:space="preserve"> -- </w:t>
      </w:r>
      <w:proofErr w:type="spellStart"/>
      <w:r w:rsidRPr="0090116F">
        <w:rPr>
          <w:lang w:val="es-PE"/>
        </w:rPr>
        <w:t>mkdir</w:t>
      </w:r>
      <w:proofErr w:type="spellEnd"/>
      <w:r w:rsidRPr="0090116F">
        <w:rPr>
          <w:lang w:val="es-PE"/>
        </w:rPr>
        <w:t xml:space="preserve"> -p /</w:t>
      </w:r>
      <w:proofErr w:type="spellStart"/>
      <w:r w:rsidRPr="0090116F">
        <w:rPr>
          <w:lang w:val="es-PE"/>
        </w:rPr>
        <w:t>mnt</w:t>
      </w:r>
      <w:proofErr w:type="spellEnd"/>
      <w:r w:rsidRPr="0090116F">
        <w:rPr>
          <w:lang w:val="es-PE"/>
        </w:rPr>
        <w:t>/data/app/</w:t>
      </w:r>
      <w:proofErr w:type="spellStart"/>
      <w:r w:rsidRPr="0090116F">
        <w:rPr>
          <w:lang w:val="es-PE"/>
        </w:rPr>
        <w:t>config</w:t>
      </w:r>
      <w:proofErr w:type="spellEnd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Explicación</w:t>
      </w:r>
      <w:r w:rsidRPr="00756AAC">
        <w:rPr>
          <w:lang w:val="es-PE"/>
        </w:rPr>
        <w:t>: Usado para crear rutas completas donde se montarán volúmenes o configuraciones.</w:t>
      </w:r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Buenas prácticas</w:t>
      </w:r>
      <w:r w:rsidRPr="00756AAC">
        <w:rPr>
          <w:lang w:val="es-PE"/>
        </w:rPr>
        <w:t>: Validar existencia del volumen antes de escribir o crear rutas.</w:t>
      </w:r>
    </w:p>
    <w:p w:rsidR="004C193D" w:rsidRPr="00756AAC" w:rsidRDefault="004C193D">
      <w:pPr>
        <w:rPr>
          <w:lang w:val="es-PE"/>
        </w:rPr>
      </w:pPr>
    </w:p>
    <w:p w:rsidR="004C193D" w:rsidRPr="00756AAC" w:rsidRDefault="008A0880">
      <w:pPr>
        <w:pStyle w:val="Ttulo2"/>
        <w:rPr>
          <w:lang w:val="es-PE"/>
        </w:rPr>
      </w:pPr>
      <w:bookmarkStart w:id="10" w:name="_Toc198377736"/>
      <w:proofErr w:type="spellStart"/>
      <w:r w:rsidRPr="00756AAC">
        <w:rPr>
          <w:lang w:val="es-PE"/>
        </w:rPr>
        <w:t>whoami</w:t>
      </w:r>
      <w:bookmarkEnd w:id="10"/>
      <w:proofErr w:type="spellEnd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Descripción</w:t>
      </w:r>
      <w:r w:rsidRPr="00756AAC">
        <w:rPr>
          <w:lang w:val="es-PE"/>
        </w:rPr>
        <w:t>: Muestra el usuario actual.</w:t>
      </w:r>
    </w:p>
    <w:p w:rsidR="004C193D" w:rsidRPr="00E350DC" w:rsidRDefault="008A0880">
      <w:proofErr w:type="spellStart"/>
      <w:r w:rsidRPr="00E350DC">
        <w:rPr>
          <w:b/>
        </w:rPr>
        <w:t>Ejemplo</w:t>
      </w:r>
      <w:proofErr w:type="spellEnd"/>
      <w:r w:rsidRPr="00E350DC">
        <w:t xml:space="preserve">: </w:t>
      </w:r>
      <w:proofErr w:type="spellStart"/>
      <w:r w:rsidRPr="00E350DC">
        <w:t>kubectl</w:t>
      </w:r>
      <w:proofErr w:type="spellEnd"/>
      <w:r w:rsidRPr="00E350DC">
        <w:t xml:space="preserve"> exec -it </w:t>
      </w:r>
      <w:proofErr w:type="spellStart"/>
      <w:r w:rsidRPr="00E350DC">
        <w:t>nginx</w:t>
      </w:r>
      <w:proofErr w:type="spellEnd"/>
      <w:r w:rsidRPr="00E350DC">
        <w:t xml:space="preserve">-pod -- </w:t>
      </w:r>
      <w:proofErr w:type="spellStart"/>
      <w:r w:rsidRPr="00E350DC">
        <w:t>whoami</w:t>
      </w:r>
      <w:proofErr w:type="spellEnd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Explicación</w:t>
      </w:r>
      <w:r w:rsidRPr="00756AAC">
        <w:rPr>
          <w:lang w:val="es-PE"/>
        </w:rPr>
        <w:t>: Ayuda a saber con qué permisos se ejecutan los procesos dentro de un contenedor.</w:t>
      </w:r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Buenas prácticas</w:t>
      </w:r>
      <w:r w:rsidRPr="00756AAC">
        <w:rPr>
          <w:lang w:val="es-PE"/>
        </w:rPr>
        <w:t xml:space="preserve">: En imágenes no </w:t>
      </w:r>
      <w:proofErr w:type="spellStart"/>
      <w:r w:rsidRPr="00756AAC">
        <w:rPr>
          <w:lang w:val="es-PE"/>
        </w:rPr>
        <w:t>root</w:t>
      </w:r>
      <w:proofErr w:type="spellEnd"/>
      <w:r w:rsidRPr="00756AAC">
        <w:rPr>
          <w:lang w:val="es-PE"/>
        </w:rPr>
        <w:t>, validar este usuario para evitar errores de acceso a rutas.</w:t>
      </w:r>
    </w:p>
    <w:p w:rsidR="004C193D" w:rsidRPr="00756AAC" w:rsidRDefault="004C193D">
      <w:pPr>
        <w:rPr>
          <w:lang w:val="es-PE"/>
        </w:rPr>
      </w:pPr>
    </w:p>
    <w:p w:rsidR="004C193D" w:rsidRPr="00756AAC" w:rsidRDefault="008A0880">
      <w:pPr>
        <w:pStyle w:val="Ttulo2"/>
        <w:rPr>
          <w:lang w:val="es-PE"/>
        </w:rPr>
      </w:pPr>
      <w:bookmarkStart w:id="11" w:name="_Toc198377737"/>
      <w:r w:rsidRPr="00756AAC">
        <w:rPr>
          <w:lang w:val="es-PE"/>
        </w:rPr>
        <w:t>date '+%Y-%m-%d %</w:t>
      </w:r>
      <w:proofErr w:type="gramStart"/>
      <w:r w:rsidRPr="00756AAC">
        <w:rPr>
          <w:lang w:val="es-PE"/>
        </w:rPr>
        <w:t>H:%</w:t>
      </w:r>
      <w:proofErr w:type="gramEnd"/>
      <w:r w:rsidRPr="00756AAC">
        <w:rPr>
          <w:lang w:val="es-PE"/>
        </w:rPr>
        <w:t>M:%S'</w:t>
      </w:r>
      <w:bookmarkEnd w:id="11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Descripción</w:t>
      </w:r>
      <w:r w:rsidRPr="00756AAC">
        <w:rPr>
          <w:lang w:val="es-PE"/>
        </w:rPr>
        <w:t>: Muestra la fecha y hora actual con formato personalizado.</w:t>
      </w:r>
    </w:p>
    <w:p w:rsidR="004C193D" w:rsidRPr="00E350DC" w:rsidRDefault="008A0880">
      <w:proofErr w:type="spellStart"/>
      <w:r w:rsidRPr="00E350DC">
        <w:rPr>
          <w:b/>
        </w:rPr>
        <w:t>Ejemplo</w:t>
      </w:r>
      <w:proofErr w:type="spellEnd"/>
      <w:r w:rsidRPr="00E350DC">
        <w:t xml:space="preserve">: </w:t>
      </w:r>
      <w:proofErr w:type="spellStart"/>
      <w:r w:rsidRPr="00E350DC">
        <w:t>kubectl</w:t>
      </w:r>
      <w:proofErr w:type="spellEnd"/>
      <w:r w:rsidRPr="00E350DC">
        <w:t xml:space="preserve"> exec -it </w:t>
      </w:r>
      <w:proofErr w:type="spellStart"/>
      <w:r w:rsidRPr="00E350DC">
        <w:t>nginx</w:t>
      </w:r>
      <w:proofErr w:type="spellEnd"/>
      <w:r w:rsidRPr="00E350DC">
        <w:t>-pod -- date '+%Y-%m-%d %</w:t>
      </w:r>
      <w:proofErr w:type="gramStart"/>
      <w:r w:rsidRPr="00E350DC">
        <w:t>H:%</w:t>
      </w:r>
      <w:proofErr w:type="gramEnd"/>
      <w:r w:rsidRPr="00E350DC">
        <w:t>M:%S'</w:t>
      </w:r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lastRenderedPageBreak/>
        <w:t>Explicación</w:t>
      </w:r>
      <w:r w:rsidRPr="00756AAC">
        <w:rPr>
          <w:lang w:val="es-PE"/>
        </w:rPr>
        <w:t xml:space="preserve">: Útil para registrar eventos en </w:t>
      </w:r>
      <w:proofErr w:type="spellStart"/>
      <w:r w:rsidRPr="00756AAC">
        <w:rPr>
          <w:lang w:val="es-PE"/>
        </w:rPr>
        <w:t>logs</w:t>
      </w:r>
      <w:proofErr w:type="spellEnd"/>
      <w:r w:rsidRPr="00756AAC">
        <w:rPr>
          <w:lang w:val="es-PE"/>
        </w:rPr>
        <w:t xml:space="preserve"> o validar sincronización horaria en el nodo.</w:t>
      </w:r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Buenas prácticas</w:t>
      </w:r>
      <w:r w:rsidRPr="00756AAC">
        <w:rPr>
          <w:lang w:val="es-PE"/>
        </w:rPr>
        <w:t>: Comparar hora del contenedor con la del nodo para identificar desfases.</w:t>
      </w:r>
    </w:p>
    <w:p w:rsidR="004C193D" w:rsidRPr="00756AAC" w:rsidRDefault="004C193D">
      <w:pPr>
        <w:rPr>
          <w:lang w:val="es-PE"/>
        </w:rPr>
      </w:pPr>
    </w:p>
    <w:p w:rsidR="004C193D" w:rsidRPr="00756AAC" w:rsidRDefault="008A0880">
      <w:pPr>
        <w:pStyle w:val="Ttulo2"/>
        <w:rPr>
          <w:lang w:val="es-PE"/>
        </w:rPr>
      </w:pPr>
      <w:bookmarkStart w:id="12" w:name="_Toc198377738"/>
      <w:proofErr w:type="spellStart"/>
      <w:r w:rsidRPr="00756AAC">
        <w:rPr>
          <w:lang w:val="es-PE"/>
        </w:rPr>
        <w:t>history</w:t>
      </w:r>
      <w:proofErr w:type="spellEnd"/>
      <w:r w:rsidRPr="00756AAC">
        <w:rPr>
          <w:lang w:val="es-PE"/>
        </w:rPr>
        <w:t xml:space="preserve"> | grep </w:t>
      </w:r>
      <w:proofErr w:type="spellStart"/>
      <w:r w:rsidRPr="00756AAC">
        <w:rPr>
          <w:lang w:val="es-PE"/>
        </w:rPr>
        <w:t>kubectl</w:t>
      </w:r>
      <w:bookmarkEnd w:id="12"/>
      <w:proofErr w:type="spellEnd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Descripción</w:t>
      </w:r>
      <w:r w:rsidRPr="00756AAC">
        <w:rPr>
          <w:lang w:val="es-PE"/>
        </w:rPr>
        <w:t>: Muestra comandos ejecutados relacionados con `</w:t>
      </w:r>
      <w:proofErr w:type="spellStart"/>
      <w:r w:rsidRPr="00756AAC">
        <w:rPr>
          <w:lang w:val="es-PE"/>
        </w:rPr>
        <w:t>kubectl</w:t>
      </w:r>
      <w:proofErr w:type="spellEnd"/>
      <w:r w:rsidRPr="00756AAC">
        <w:rPr>
          <w:lang w:val="es-PE"/>
        </w:rPr>
        <w:t>`.</w:t>
      </w:r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Ejemplo</w:t>
      </w:r>
      <w:r w:rsidRPr="00756AAC">
        <w:rPr>
          <w:lang w:val="es-PE"/>
        </w:rPr>
        <w:t xml:space="preserve">: </w:t>
      </w:r>
      <w:proofErr w:type="spellStart"/>
      <w:r w:rsidRPr="00756AAC">
        <w:rPr>
          <w:lang w:val="es-PE"/>
        </w:rPr>
        <w:t>history</w:t>
      </w:r>
      <w:proofErr w:type="spellEnd"/>
      <w:r w:rsidRPr="00756AAC">
        <w:rPr>
          <w:lang w:val="es-PE"/>
        </w:rPr>
        <w:t xml:space="preserve"> | grep </w:t>
      </w:r>
      <w:proofErr w:type="spellStart"/>
      <w:r w:rsidRPr="00756AAC">
        <w:rPr>
          <w:lang w:val="es-PE"/>
        </w:rPr>
        <w:t>kubectl</w:t>
      </w:r>
      <w:proofErr w:type="spellEnd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Explicación</w:t>
      </w:r>
      <w:r w:rsidRPr="00756AAC">
        <w:rPr>
          <w:lang w:val="es-PE"/>
        </w:rPr>
        <w:t>: Ayuda a auditar comandos recientes utilizados en el sistema.</w:t>
      </w:r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Buenas prácticas</w:t>
      </w:r>
      <w:r w:rsidRPr="00756AAC">
        <w:rPr>
          <w:lang w:val="es-PE"/>
        </w:rPr>
        <w:t>: Combinar con scripts de monitoreo o registrar en un archivo seguro.</w:t>
      </w:r>
    </w:p>
    <w:p w:rsidR="004C193D" w:rsidRPr="00756AAC" w:rsidRDefault="004C193D">
      <w:pPr>
        <w:rPr>
          <w:lang w:val="es-PE"/>
        </w:rPr>
      </w:pPr>
    </w:p>
    <w:p w:rsidR="004C193D" w:rsidRPr="00756AAC" w:rsidRDefault="008A0880">
      <w:pPr>
        <w:pStyle w:val="Ttulo2"/>
        <w:rPr>
          <w:lang w:val="es-PE"/>
        </w:rPr>
      </w:pPr>
      <w:bookmarkStart w:id="13" w:name="_Toc198377739"/>
      <w:proofErr w:type="spellStart"/>
      <w:r w:rsidRPr="00756AAC">
        <w:rPr>
          <w:lang w:val="es-PE"/>
        </w:rPr>
        <w:t>basename</w:t>
      </w:r>
      <w:proofErr w:type="spellEnd"/>
      <w:r w:rsidRPr="00756AAC">
        <w:rPr>
          <w:lang w:val="es-PE"/>
        </w:rPr>
        <w:t xml:space="preserve"> /</w:t>
      </w:r>
      <w:proofErr w:type="spellStart"/>
      <w:r w:rsidRPr="00756AAC">
        <w:rPr>
          <w:lang w:val="es-PE"/>
        </w:rPr>
        <w:t>var</w:t>
      </w:r>
      <w:proofErr w:type="spellEnd"/>
      <w:r w:rsidRPr="00756AAC">
        <w:rPr>
          <w:lang w:val="es-PE"/>
        </w:rPr>
        <w:t>/log/</w:t>
      </w:r>
      <w:proofErr w:type="spellStart"/>
      <w:r w:rsidRPr="00756AAC">
        <w:rPr>
          <w:lang w:val="es-PE"/>
        </w:rPr>
        <w:t>syslog</w:t>
      </w:r>
      <w:bookmarkEnd w:id="13"/>
      <w:proofErr w:type="spellEnd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Descripción</w:t>
      </w:r>
      <w:r w:rsidRPr="00756AAC">
        <w:rPr>
          <w:lang w:val="es-PE"/>
        </w:rPr>
        <w:t>: Extrae el nombre del archivo desde una ruta.</w:t>
      </w:r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Ejemplo</w:t>
      </w:r>
      <w:r w:rsidRPr="00756AAC">
        <w:rPr>
          <w:lang w:val="es-PE"/>
        </w:rPr>
        <w:t xml:space="preserve">: </w:t>
      </w:r>
      <w:proofErr w:type="spellStart"/>
      <w:r w:rsidRPr="00756AAC">
        <w:rPr>
          <w:lang w:val="es-PE"/>
        </w:rPr>
        <w:t>basename</w:t>
      </w:r>
      <w:proofErr w:type="spellEnd"/>
      <w:r w:rsidRPr="00756AAC">
        <w:rPr>
          <w:lang w:val="es-PE"/>
        </w:rPr>
        <w:t xml:space="preserve"> /</w:t>
      </w:r>
      <w:proofErr w:type="spellStart"/>
      <w:r w:rsidRPr="00756AAC">
        <w:rPr>
          <w:lang w:val="es-PE"/>
        </w:rPr>
        <w:t>var</w:t>
      </w:r>
      <w:proofErr w:type="spellEnd"/>
      <w:r w:rsidRPr="00756AAC">
        <w:rPr>
          <w:lang w:val="es-PE"/>
        </w:rPr>
        <w:t>/log/</w:t>
      </w:r>
      <w:proofErr w:type="spellStart"/>
      <w:r w:rsidRPr="00756AAC">
        <w:rPr>
          <w:lang w:val="es-PE"/>
        </w:rPr>
        <w:t>syslog</w:t>
      </w:r>
      <w:proofErr w:type="spellEnd"/>
      <w:r w:rsidRPr="00756AAC">
        <w:rPr>
          <w:lang w:val="es-PE"/>
        </w:rPr>
        <w:t xml:space="preserve"> =&gt; </w:t>
      </w:r>
      <w:proofErr w:type="spellStart"/>
      <w:r w:rsidRPr="00756AAC">
        <w:rPr>
          <w:lang w:val="es-PE"/>
        </w:rPr>
        <w:t>syslog</w:t>
      </w:r>
      <w:proofErr w:type="spellEnd"/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Explicación</w:t>
      </w:r>
      <w:r w:rsidRPr="00756AAC">
        <w:rPr>
          <w:lang w:val="es-PE"/>
        </w:rPr>
        <w:t>: Usado en scripts para obtener nombres de archivos dinámicamente.</w:t>
      </w:r>
    </w:p>
    <w:p w:rsidR="004C193D" w:rsidRPr="00756AAC" w:rsidRDefault="008A0880">
      <w:pPr>
        <w:rPr>
          <w:lang w:val="es-PE"/>
        </w:rPr>
      </w:pPr>
      <w:r w:rsidRPr="00756AAC">
        <w:rPr>
          <w:b/>
          <w:lang w:val="es-PE"/>
        </w:rPr>
        <w:t>Buenas prácticas</w:t>
      </w:r>
      <w:r w:rsidRPr="00756AAC">
        <w:rPr>
          <w:lang w:val="es-PE"/>
        </w:rPr>
        <w:t>: Complementar con `</w:t>
      </w:r>
      <w:proofErr w:type="spellStart"/>
      <w:r w:rsidRPr="00756AAC">
        <w:rPr>
          <w:lang w:val="es-PE"/>
        </w:rPr>
        <w:t>dirname</w:t>
      </w:r>
      <w:proofErr w:type="spellEnd"/>
      <w:r w:rsidRPr="00756AAC">
        <w:rPr>
          <w:lang w:val="es-PE"/>
        </w:rPr>
        <w:t>` si se requiere la ruta padre también.</w:t>
      </w:r>
    </w:p>
    <w:p w:rsidR="004C193D" w:rsidRPr="00756AAC" w:rsidRDefault="004C193D">
      <w:pPr>
        <w:rPr>
          <w:lang w:val="es-PE"/>
        </w:rPr>
      </w:pPr>
    </w:p>
    <w:sectPr w:rsidR="004C193D" w:rsidRPr="00756AAC" w:rsidSect="0040301D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677" w:rsidRDefault="007F5677" w:rsidP="00361C86">
      <w:pPr>
        <w:spacing w:after="0" w:line="240" w:lineRule="auto"/>
      </w:pPr>
      <w:r>
        <w:separator/>
      </w:r>
    </w:p>
  </w:endnote>
  <w:endnote w:type="continuationSeparator" w:id="0">
    <w:p w:rsidR="007F5677" w:rsidRDefault="007F5677" w:rsidP="0036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C86" w:rsidRDefault="00361C86" w:rsidP="0022112F">
    <w:pPr>
      <w:pStyle w:val="Subttulo"/>
      <w:pBdr>
        <w:top w:val="single" w:sz="4" w:space="1" w:color="auto"/>
      </w:pBdr>
    </w:pPr>
    <w:proofErr w:type="spellStart"/>
    <w:r>
      <w:t>Ing</w:t>
    </w:r>
    <w:proofErr w:type="spellEnd"/>
    <w:r w:rsidR="00353530">
      <w:t xml:space="preserve">.: </w:t>
    </w:r>
    <w:r>
      <w:t xml:space="preserve"> Jos</w:t>
    </w:r>
    <w:r w:rsidR="0022112F">
      <w:t>é</w:t>
    </w:r>
    <w:r>
      <w:t xml:space="preserve"> </w:t>
    </w:r>
    <w:r w:rsidR="0022112F">
      <w:t>Herná</w:t>
    </w:r>
    <w:r>
      <w:t>n Liza Garavito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677" w:rsidRDefault="007F5677" w:rsidP="00361C86">
      <w:pPr>
        <w:spacing w:after="0" w:line="240" w:lineRule="auto"/>
      </w:pPr>
      <w:r>
        <w:separator/>
      </w:r>
    </w:p>
  </w:footnote>
  <w:footnote w:type="continuationSeparator" w:id="0">
    <w:p w:rsidR="007F5677" w:rsidRDefault="007F5677" w:rsidP="00361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62BA"/>
    <w:rsid w:val="001171BB"/>
    <w:rsid w:val="0015074B"/>
    <w:rsid w:val="0016366C"/>
    <w:rsid w:val="001D4D49"/>
    <w:rsid w:val="0022112F"/>
    <w:rsid w:val="00235160"/>
    <w:rsid w:val="0029639D"/>
    <w:rsid w:val="003143E2"/>
    <w:rsid w:val="00326F90"/>
    <w:rsid w:val="00353530"/>
    <w:rsid w:val="00361C86"/>
    <w:rsid w:val="0040301D"/>
    <w:rsid w:val="004A7973"/>
    <w:rsid w:val="004C193D"/>
    <w:rsid w:val="004D46A4"/>
    <w:rsid w:val="005E4E64"/>
    <w:rsid w:val="00756AAC"/>
    <w:rsid w:val="007F5677"/>
    <w:rsid w:val="008A0880"/>
    <w:rsid w:val="0090116F"/>
    <w:rsid w:val="00AA1D8D"/>
    <w:rsid w:val="00B47730"/>
    <w:rsid w:val="00C54A5A"/>
    <w:rsid w:val="00CB0664"/>
    <w:rsid w:val="00D11EEE"/>
    <w:rsid w:val="00D27330"/>
    <w:rsid w:val="00D56066"/>
    <w:rsid w:val="00D5725E"/>
    <w:rsid w:val="00E350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2B90A"/>
  <w14:defaultImageDpi w14:val="300"/>
  <w15:docId w15:val="{C7039A5A-91C2-48A2-8C7F-F11DDBBA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56AA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6AA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6A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339E51-4CAF-4214-BF95-8E31E755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hernan liza garavito</cp:lastModifiedBy>
  <cp:revision>16</cp:revision>
  <dcterms:created xsi:type="dcterms:W3CDTF">2013-12-23T23:15:00Z</dcterms:created>
  <dcterms:modified xsi:type="dcterms:W3CDTF">2025-05-17T23:36:00Z</dcterms:modified>
  <cp:category/>
</cp:coreProperties>
</file>