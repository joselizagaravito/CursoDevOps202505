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3D2" w:rsidRDefault="009423D2" w:rsidP="009423D2">
      <w:pPr>
        <w:pStyle w:val="Ttulo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PE"/>
        </w:rPr>
      </w:pPr>
    </w:p>
    <w:p w:rsidR="009423D2" w:rsidRDefault="009423D2" w:rsidP="009423D2">
      <w:pPr>
        <w:pStyle w:val="Ttulo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PE"/>
        </w:rPr>
      </w:pPr>
    </w:p>
    <w:p w:rsidR="009423D2" w:rsidRDefault="009423D2" w:rsidP="009423D2">
      <w:pPr>
        <w:pStyle w:val="Ttulo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PE"/>
        </w:rPr>
      </w:pPr>
    </w:p>
    <w:p w:rsidR="009423D2" w:rsidRPr="009423D2" w:rsidRDefault="009423D2" w:rsidP="009423D2">
      <w:pPr>
        <w:pStyle w:val="Ttulo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u w:val="single"/>
          <w:lang w:val="es-PE"/>
        </w:rPr>
      </w:pPr>
    </w:p>
    <w:p w:rsidR="009423D2" w:rsidRDefault="009423D2" w:rsidP="009423D2">
      <w:pPr>
        <w:pStyle w:val="Ttulo1"/>
        <w:jc w:val="center"/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PE"/>
        </w:rPr>
      </w:pPr>
      <w:bookmarkStart w:id="0" w:name="_Toc198387640"/>
      <w:r w:rsidRPr="009423D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PE"/>
        </w:rPr>
        <w:t xml:space="preserve">Introducción a Microsoft </w:t>
      </w:r>
      <w:proofErr w:type="spellStart"/>
      <w:r w:rsidRPr="009423D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PE"/>
        </w:rPr>
        <w:t>Azure</w:t>
      </w:r>
      <w:proofErr w:type="spellEnd"/>
      <w:r w:rsidRPr="009423D2">
        <w:rPr>
          <w:b w:val="0"/>
          <w:bCs w:val="0"/>
          <w:color w:val="17365D" w:themeColor="text2" w:themeShade="BF"/>
          <w:spacing w:val="5"/>
          <w:kern w:val="28"/>
          <w:sz w:val="52"/>
          <w:szCs w:val="52"/>
          <w:lang w:val="es-PE"/>
        </w:rPr>
        <w:t xml:space="preserve"> y su ecosistema</w:t>
      </w:r>
      <w:bookmarkEnd w:id="0"/>
    </w:p>
    <w:p w:rsidR="009423D2" w:rsidRDefault="009423D2">
      <w:pPr>
        <w:rPr>
          <w:b/>
          <w:bCs/>
          <w:color w:val="17365D" w:themeColor="text2" w:themeShade="BF"/>
          <w:spacing w:val="5"/>
          <w:kern w:val="28"/>
          <w:sz w:val="52"/>
          <w:szCs w:val="52"/>
          <w:lang w:val="es-PE"/>
        </w:rPr>
      </w:pPr>
      <w:r>
        <w:rPr>
          <w:b/>
          <w:bCs/>
          <w:color w:val="17365D" w:themeColor="text2" w:themeShade="BF"/>
          <w:spacing w:val="5"/>
          <w:kern w:val="28"/>
          <w:sz w:val="52"/>
          <w:szCs w:val="52"/>
          <w:lang w:val="es-PE"/>
        </w:rPr>
        <w:br w:type="page"/>
      </w:r>
      <w:bookmarkStart w:id="1" w:name="_GoBack"/>
      <w:bookmarkEnd w:id="1"/>
    </w:p>
    <w:sdt>
      <w:sdtPr>
        <w:rPr>
          <w:rFonts w:ascii="Arial" w:eastAsiaTheme="minorEastAsia" w:hAnsi="Arial" w:cstheme="minorBidi"/>
          <w:b w:val="0"/>
          <w:bCs w:val="0"/>
          <w:color w:val="auto"/>
          <w:sz w:val="22"/>
          <w:szCs w:val="22"/>
          <w:lang w:val="es-ES"/>
        </w:rPr>
        <w:id w:val="1312214649"/>
        <w:docPartObj>
          <w:docPartGallery w:val="Table of Contents"/>
          <w:docPartUnique/>
        </w:docPartObj>
      </w:sdtPr>
      <w:sdtEndPr/>
      <w:sdtContent>
        <w:p w:rsidR="009423D2" w:rsidRDefault="009423D2">
          <w:pPr>
            <w:pStyle w:val="TtuloTDC"/>
          </w:pPr>
          <w:r>
            <w:rPr>
              <w:lang w:val="es-ES"/>
            </w:rPr>
            <w:t>Contenido</w:t>
          </w:r>
        </w:p>
        <w:p w:rsidR="00C810AC" w:rsidRDefault="009423D2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387640" w:history="1">
            <w:r w:rsidR="00C810AC" w:rsidRPr="00FF497B">
              <w:rPr>
                <w:rStyle w:val="Hipervnculo"/>
                <w:noProof/>
                <w:spacing w:val="5"/>
                <w:kern w:val="28"/>
                <w:lang w:val="es-PE"/>
              </w:rPr>
              <w:t>Introducción a Microsoft Azure y su ecosistema</w:t>
            </w:r>
            <w:r w:rsidR="00C810AC">
              <w:rPr>
                <w:noProof/>
                <w:webHidden/>
              </w:rPr>
              <w:tab/>
            </w:r>
            <w:r w:rsidR="00C810AC">
              <w:rPr>
                <w:noProof/>
                <w:webHidden/>
              </w:rPr>
              <w:fldChar w:fldCharType="begin"/>
            </w:r>
            <w:r w:rsidR="00C810AC">
              <w:rPr>
                <w:noProof/>
                <w:webHidden/>
              </w:rPr>
              <w:instrText xml:space="preserve"> PAGEREF _Toc198387640 \h </w:instrText>
            </w:r>
            <w:r w:rsidR="00C810AC">
              <w:rPr>
                <w:noProof/>
                <w:webHidden/>
              </w:rPr>
            </w:r>
            <w:r w:rsidR="00C810AC">
              <w:rPr>
                <w:noProof/>
                <w:webHidden/>
              </w:rPr>
              <w:fldChar w:fldCharType="separate"/>
            </w:r>
            <w:r w:rsidR="00C810AC">
              <w:rPr>
                <w:noProof/>
                <w:webHidden/>
              </w:rPr>
              <w:t>1</w:t>
            </w:r>
            <w:r w:rsidR="00C810AC"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1" w:history="1">
            <w:r w:rsidRPr="00FF497B">
              <w:rPr>
                <w:rStyle w:val="Hipervnculo"/>
                <w:noProof/>
                <w:lang w:val="es-PE"/>
              </w:rPr>
              <w:t>Configuración Inicial del Portal de Azure y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2" w:history="1">
            <w:r w:rsidRPr="00FF497B">
              <w:rPr>
                <w:rStyle w:val="Hipervnculo"/>
                <w:noProof/>
                <w:lang w:val="es-PE"/>
              </w:rPr>
              <w:t>Paso 1: Crear una Cuenta en Azure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3" w:history="1">
            <w:r w:rsidRPr="00FF497B">
              <w:rPr>
                <w:rStyle w:val="Hipervnculo"/>
                <w:noProof/>
                <w:lang w:val="es-PE"/>
              </w:rPr>
              <w:t>Paso 2: Instalar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4" w:history="1">
            <w:r w:rsidRPr="00FF497B">
              <w:rPr>
                <w:rStyle w:val="Hipervnculo"/>
                <w:noProof/>
                <w:lang w:val="es-PE"/>
              </w:rPr>
              <w:t>Paso 3: Iniciar Sesión en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5" w:history="1">
            <w:r w:rsidRPr="00FF497B">
              <w:rPr>
                <w:rStyle w:val="Hipervnculo"/>
                <w:noProof/>
                <w:lang w:val="es-PE"/>
              </w:rPr>
              <w:t>Paso 4: Crear un Grupo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6" w:history="1">
            <w:r w:rsidRPr="00FF497B">
              <w:rPr>
                <w:rStyle w:val="Hipervnculo"/>
                <w:noProof/>
                <w:lang w:val="es-PE"/>
              </w:rPr>
              <w:t>Gestión de Identidades y Roles Personalizados (IAM)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7" w:history="1">
            <w:r w:rsidRPr="00FF497B">
              <w:rPr>
                <w:rStyle w:val="Hipervnculo"/>
                <w:noProof/>
                <w:lang w:val="es-PE"/>
              </w:rPr>
              <w:t>Paso 1: Crear un Usuario en Azure Active Directory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8" w:history="1">
            <w:r w:rsidRPr="00FF497B">
              <w:rPr>
                <w:rStyle w:val="Hipervnculo"/>
                <w:noProof/>
                <w:lang w:val="es-PE"/>
              </w:rPr>
              <w:t>Paso 2: Crear un Grupo y Asignar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49" w:history="1">
            <w:r w:rsidRPr="00FF497B">
              <w:rPr>
                <w:rStyle w:val="Hipervnculo"/>
                <w:noProof/>
                <w:lang w:val="es-PE"/>
              </w:rPr>
              <w:t>Paso 3: Asignar Rol Predefinido a un Grupo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0" w:history="1">
            <w:r w:rsidRPr="00FF497B">
              <w:rPr>
                <w:rStyle w:val="Hipervnculo"/>
                <w:noProof/>
                <w:lang w:val="es-PE"/>
              </w:rPr>
              <w:t>Paso 4: Crear un Rol Personalizado con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1" w:history="1">
            <w:r w:rsidRPr="00FF497B">
              <w:rPr>
                <w:rStyle w:val="Hipervnculo"/>
                <w:noProof/>
                <w:lang w:val="es-PE"/>
              </w:rPr>
              <w:t>Redes Virtuales (VNet) y Máquinas Virtuales (VM)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2" w:history="1">
            <w:r w:rsidRPr="00FF497B">
              <w:rPr>
                <w:rStyle w:val="Hipervnculo"/>
                <w:noProof/>
                <w:lang w:val="es-PE"/>
              </w:rPr>
              <w:t>Paso 1: Crear una Red Virtual (VNet)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3" w:history="1">
            <w:r w:rsidRPr="00FF497B">
              <w:rPr>
                <w:rStyle w:val="Hipervnculo"/>
                <w:noProof/>
                <w:lang w:val="es-PE"/>
              </w:rPr>
              <w:t>Paso 2: Crear una Máquina Virtual 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4" w:history="1">
            <w:r w:rsidRPr="00FF497B">
              <w:rPr>
                <w:rStyle w:val="Hipervnculo"/>
                <w:noProof/>
                <w:lang w:val="es-PE"/>
              </w:rPr>
              <w:t>Paso 3: Conexión por SSH desde Ubuntu (WSL)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5" w:history="1">
            <w:r w:rsidRPr="00FF497B">
              <w:rPr>
                <w:rStyle w:val="Hipervnculo"/>
                <w:noProof/>
                <w:lang w:val="es-PE"/>
              </w:rPr>
              <w:t>Almacenamiento en Blob con Azure Storage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6" w:history="1">
            <w:r w:rsidRPr="00FF497B">
              <w:rPr>
                <w:rStyle w:val="Hipervnculo"/>
                <w:noProof/>
                <w:lang w:val="es-PE"/>
              </w:rPr>
              <w:t>Paso 1: Crear una Cuenta de Almacenamiento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7" w:history="1">
            <w:r w:rsidRPr="00FF497B">
              <w:rPr>
                <w:rStyle w:val="Hipervnculo"/>
                <w:noProof/>
                <w:lang w:val="es-PE"/>
              </w:rPr>
              <w:t>Paso 2: Crear un Contenedor de Blobs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8" w:history="1">
            <w:r w:rsidRPr="00FF497B">
              <w:rPr>
                <w:rStyle w:val="Hipervnculo"/>
                <w:noProof/>
                <w:lang w:val="es-PE"/>
              </w:rPr>
              <w:t>Paso 3: Subir y Descargar Archivos desde el Portal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59" w:history="1">
            <w:r w:rsidRPr="00FF497B">
              <w:rPr>
                <w:rStyle w:val="Hipervnculo"/>
                <w:noProof/>
                <w:lang w:val="es-PE"/>
              </w:rPr>
              <w:t>Paso 4: Subir Archivo usando Azure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60" w:history="1">
            <w:r w:rsidRPr="00FF497B">
              <w:rPr>
                <w:rStyle w:val="Hipervnculo"/>
                <w:noProof/>
                <w:lang w:val="es-PE"/>
              </w:rPr>
              <w:t>Paso 5: Descargar Archivo desde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1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61" w:history="1">
            <w:r w:rsidRPr="00FF497B">
              <w:rPr>
                <w:rStyle w:val="Hipervnculo"/>
                <w:noProof/>
                <w:lang w:val="es-PE"/>
              </w:rPr>
              <w:t>Despliegue de Kubernetes con Azure Kubernetes Service (AKS)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62" w:history="1">
            <w:r w:rsidRPr="00FF497B">
              <w:rPr>
                <w:rStyle w:val="Hipervnculo"/>
                <w:noProof/>
                <w:lang w:val="es-PE"/>
              </w:rPr>
              <w:t>Paso 1: Crear un Grupo de 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63" w:history="1">
            <w:r w:rsidRPr="00FF497B">
              <w:rPr>
                <w:rStyle w:val="Hipervnculo"/>
                <w:noProof/>
                <w:lang w:val="es-PE"/>
              </w:rPr>
              <w:t>Paso 2: Crear un Clúster AKS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64" w:history="1">
            <w:r w:rsidRPr="00FF497B">
              <w:rPr>
                <w:rStyle w:val="Hipervnculo"/>
                <w:noProof/>
                <w:lang w:val="es-PE"/>
              </w:rPr>
              <w:t>Paso 3: Conectarse al Clúster con kubectl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0AC" w:rsidRDefault="00C810AC">
          <w:pPr>
            <w:pStyle w:val="TDC2"/>
            <w:tabs>
              <w:tab w:val="right" w:leader="dot" w:pos="8630"/>
            </w:tabs>
            <w:rPr>
              <w:rFonts w:asciiTheme="minorHAnsi" w:hAnsiTheme="minorHAnsi"/>
              <w:noProof/>
            </w:rPr>
          </w:pPr>
          <w:hyperlink w:anchor="_Toc198387665" w:history="1">
            <w:r w:rsidRPr="00FF497B">
              <w:rPr>
                <w:rStyle w:val="Hipervnculo"/>
                <w:noProof/>
                <w:lang w:val="es-PE"/>
              </w:rPr>
              <w:t>Paso 4: Desplegar una Aplicación de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23D2" w:rsidRDefault="009423D2">
          <w:r>
            <w:rPr>
              <w:b/>
              <w:bCs/>
              <w:lang w:val="es-ES"/>
            </w:rPr>
            <w:fldChar w:fldCharType="end"/>
          </w:r>
        </w:p>
      </w:sdtContent>
    </w:sdt>
    <w:p w:rsidR="009423D2" w:rsidRDefault="009423D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A67E0" w:rsidRPr="009423D2" w:rsidRDefault="003B14BF">
      <w:pPr>
        <w:pStyle w:val="Ttulo1"/>
        <w:rPr>
          <w:lang w:val="es-PE"/>
        </w:rPr>
      </w:pPr>
      <w:bookmarkStart w:id="2" w:name="_Toc198387641"/>
      <w:r w:rsidRPr="009423D2">
        <w:rPr>
          <w:lang w:val="es-PE"/>
        </w:rPr>
        <w:lastRenderedPageBreak/>
        <w:t xml:space="preserve">Configuración Inicial del Portal de </w:t>
      </w:r>
      <w:proofErr w:type="spellStart"/>
      <w:r w:rsidRPr="009423D2">
        <w:rPr>
          <w:lang w:val="es-PE"/>
        </w:rPr>
        <w:t>Azure</w:t>
      </w:r>
      <w:proofErr w:type="spellEnd"/>
      <w:r w:rsidRPr="009423D2">
        <w:rPr>
          <w:lang w:val="es-PE"/>
        </w:rPr>
        <w:t xml:space="preserve"> y </w:t>
      </w:r>
      <w:proofErr w:type="spellStart"/>
      <w:r w:rsidRPr="009423D2">
        <w:rPr>
          <w:lang w:val="es-PE"/>
        </w:rPr>
        <w:t>Azure</w:t>
      </w:r>
      <w:proofErr w:type="spellEnd"/>
      <w:r w:rsidRPr="009423D2">
        <w:rPr>
          <w:lang w:val="es-PE"/>
        </w:rPr>
        <w:t xml:space="preserve"> CLI</w:t>
      </w:r>
      <w:bookmarkEnd w:id="2"/>
    </w:p>
    <w:p w:rsidR="00CA67E0" w:rsidRPr="009423D2" w:rsidRDefault="003B14BF">
      <w:pPr>
        <w:rPr>
          <w:lang w:val="es-PE"/>
        </w:rPr>
      </w:pPr>
      <w:r w:rsidRPr="009423D2">
        <w:rPr>
          <w:lang w:val="es-PE"/>
        </w:rPr>
        <w:t xml:space="preserve">Este módulo te guiará en la creación de una cuenta gratuita en Microsoft </w:t>
      </w:r>
      <w:proofErr w:type="spellStart"/>
      <w:r w:rsidRPr="009423D2">
        <w:rPr>
          <w:lang w:val="es-PE"/>
        </w:rPr>
        <w:t>Azure</w:t>
      </w:r>
      <w:proofErr w:type="spellEnd"/>
      <w:r w:rsidRPr="009423D2">
        <w:rPr>
          <w:lang w:val="es-PE"/>
        </w:rPr>
        <w:t xml:space="preserve">, así como en la instalación y configuración de la CLI de </w:t>
      </w:r>
      <w:proofErr w:type="spellStart"/>
      <w:r w:rsidRPr="009423D2">
        <w:rPr>
          <w:lang w:val="es-PE"/>
        </w:rPr>
        <w:t>Azure</w:t>
      </w:r>
      <w:proofErr w:type="spellEnd"/>
      <w:r w:rsidRPr="009423D2">
        <w:rPr>
          <w:lang w:val="es-PE"/>
        </w:rPr>
        <w:t xml:space="preserve"> desde Windows (CMD/</w:t>
      </w:r>
      <w:proofErr w:type="spellStart"/>
      <w:r w:rsidRPr="009423D2">
        <w:rPr>
          <w:lang w:val="es-PE"/>
        </w:rPr>
        <w:t>PowerShell</w:t>
      </w:r>
      <w:proofErr w:type="spellEnd"/>
      <w:r w:rsidRPr="009423D2">
        <w:rPr>
          <w:lang w:val="es-PE"/>
        </w:rPr>
        <w:t>) y Ubuntu (WSL).</w:t>
      </w:r>
    </w:p>
    <w:p w:rsidR="00CA67E0" w:rsidRPr="009423D2" w:rsidRDefault="003B14BF">
      <w:pPr>
        <w:pStyle w:val="Ttulo2"/>
        <w:rPr>
          <w:lang w:val="es-PE"/>
        </w:rPr>
      </w:pPr>
      <w:bookmarkStart w:id="3" w:name="_Toc198387642"/>
      <w:r w:rsidRPr="009423D2">
        <w:rPr>
          <w:lang w:val="es-PE"/>
        </w:rPr>
        <w:t xml:space="preserve">Paso 1: Crear una Cuenta en </w:t>
      </w:r>
      <w:proofErr w:type="spellStart"/>
      <w:r w:rsidRPr="009423D2">
        <w:rPr>
          <w:lang w:val="es-PE"/>
        </w:rPr>
        <w:t>Azure</w:t>
      </w:r>
      <w:bookmarkEnd w:id="3"/>
      <w:proofErr w:type="spellEnd"/>
    </w:p>
    <w:p w:rsidR="00CA67E0" w:rsidRPr="009423D2" w:rsidRDefault="003B14BF">
      <w:pPr>
        <w:rPr>
          <w:lang w:val="es-PE"/>
        </w:rPr>
      </w:pPr>
      <w:r w:rsidRPr="009423D2">
        <w:rPr>
          <w:lang w:val="es-PE"/>
        </w:rPr>
        <w:t>1. Accede a https://azure.microsoft.com/free/</w:t>
      </w:r>
      <w:r w:rsidRPr="009423D2">
        <w:rPr>
          <w:lang w:val="es-PE"/>
        </w:rPr>
        <w:br/>
        <w:t>2. Haz clic en 'Empieza gratis'.</w:t>
      </w:r>
      <w:r w:rsidRPr="009423D2">
        <w:rPr>
          <w:lang w:val="es-PE"/>
        </w:rPr>
        <w:br/>
        <w:t>3. Inicia sesión con tu cuenta de Microsoft o crea una.</w:t>
      </w:r>
      <w:r w:rsidRPr="009423D2">
        <w:rPr>
          <w:lang w:val="es-PE"/>
        </w:rPr>
        <w:br/>
        <w:t>4. Ingresa tu información personal y de tarjeta de crédito (no se te cobrará dentro del límite gratuito).</w:t>
      </w:r>
      <w:r w:rsidRPr="009423D2">
        <w:rPr>
          <w:lang w:val="es-PE"/>
        </w:rPr>
        <w:br/>
        <w:t>5. Acepta los términos y finaliza el registro.</w:t>
      </w:r>
      <w:r w:rsidRPr="009423D2">
        <w:rPr>
          <w:lang w:val="es-PE"/>
        </w:rPr>
        <w:br/>
        <w:t>6. Accede al portal desde https://portal.azure.com</w:t>
      </w:r>
    </w:p>
    <w:p w:rsidR="00CA67E0" w:rsidRPr="009423D2" w:rsidRDefault="003B14BF">
      <w:pPr>
        <w:pStyle w:val="Ttulo2"/>
        <w:rPr>
          <w:lang w:val="es-PE"/>
        </w:rPr>
      </w:pPr>
      <w:bookmarkStart w:id="4" w:name="_Toc198387643"/>
      <w:r w:rsidRPr="009423D2">
        <w:rPr>
          <w:lang w:val="es-PE"/>
        </w:rPr>
        <w:t xml:space="preserve">Paso 2: Instalar </w:t>
      </w:r>
      <w:proofErr w:type="spellStart"/>
      <w:r w:rsidRPr="009423D2">
        <w:rPr>
          <w:lang w:val="es-PE"/>
        </w:rPr>
        <w:t>Azure</w:t>
      </w:r>
      <w:proofErr w:type="spellEnd"/>
      <w:r w:rsidRPr="009423D2">
        <w:rPr>
          <w:lang w:val="es-PE"/>
        </w:rPr>
        <w:t xml:space="preserve"> CLI</w:t>
      </w:r>
      <w:bookmarkEnd w:id="4"/>
    </w:p>
    <w:p w:rsidR="00CA67E0" w:rsidRPr="009423D2" w:rsidRDefault="003B14BF">
      <w:pPr>
        <w:rPr>
          <w:lang w:val="es-PE"/>
        </w:rPr>
      </w:pPr>
      <w:r w:rsidRPr="009423D2">
        <w:rPr>
          <w:lang w:val="es-PE"/>
        </w:rPr>
        <w:t>En Windows:</w:t>
      </w:r>
      <w:r w:rsidRPr="009423D2">
        <w:rPr>
          <w:lang w:val="es-PE"/>
        </w:rPr>
        <w:br/>
        <w:t xml:space="preserve">1. Descarga </w:t>
      </w:r>
      <w:proofErr w:type="spellStart"/>
      <w:r w:rsidRPr="009423D2">
        <w:rPr>
          <w:lang w:val="es-PE"/>
        </w:rPr>
        <w:t>Azure</w:t>
      </w:r>
      <w:proofErr w:type="spellEnd"/>
      <w:r w:rsidRPr="009423D2">
        <w:rPr>
          <w:lang w:val="es-PE"/>
        </w:rPr>
        <w:t xml:space="preserve"> CLI desde https://aka.ms/installazurecliwindows</w:t>
      </w:r>
      <w:r w:rsidRPr="009423D2">
        <w:rPr>
          <w:lang w:val="es-PE"/>
        </w:rPr>
        <w:br/>
        <w:t>2. Ejecuta el instalador y sigue los pasos.</w:t>
      </w:r>
      <w:r w:rsidRPr="009423D2">
        <w:rPr>
          <w:lang w:val="es-PE"/>
        </w:rPr>
        <w:br/>
        <w:t xml:space="preserve">3. Verifica con el comando en CMD o </w:t>
      </w:r>
      <w:proofErr w:type="spellStart"/>
      <w:r w:rsidRPr="009423D2">
        <w:rPr>
          <w:lang w:val="es-PE"/>
        </w:rPr>
        <w:t>PowerShell</w:t>
      </w:r>
      <w:proofErr w:type="spellEnd"/>
      <w:r w:rsidRPr="009423D2">
        <w:rPr>
          <w:lang w:val="es-PE"/>
        </w:rPr>
        <w:t>:</w:t>
      </w:r>
      <w:r w:rsidRPr="009423D2">
        <w:rPr>
          <w:lang w:val="es-PE"/>
        </w:rPr>
        <w:br/>
        <w:t xml:space="preserve">   </w:t>
      </w:r>
      <w:proofErr w:type="spellStart"/>
      <w:r w:rsidRPr="009423D2">
        <w:rPr>
          <w:lang w:val="es-PE"/>
        </w:rPr>
        <w:t>az</w:t>
      </w:r>
      <w:proofErr w:type="spellEnd"/>
      <w:r w:rsidRPr="009423D2">
        <w:rPr>
          <w:lang w:val="es-PE"/>
        </w:rPr>
        <w:t xml:space="preserve"> --</w:t>
      </w:r>
      <w:proofErr w:type="spellStart"/>
      <w:r w:rsidRPr="009423D2">
        <w:rPr>
          <w:lang w:val="es-PE"/>
        </w:rPr>
        <w:t>version</w:t>
      </w:r>
      <w:proofErr w:type="spellEnd"/>
      <w:r w:rsidRPr="009423D2">
        <w:rPr>
          <w:lang w:val="es-PE"/>
        </w:rPr>
        <w:br/>
      </w:r>
      <w:r w:rsidRPr="009423D2">
        <w:rPr>
          <w:lang w:val="es-PE"/>
        </w:rPr>
        <w:br/>
        <w:t>En Ubuntu (WSL):</w:t>
      </w:r>
      <w:r w:rsidRPr="009423D2">
        <w:rPr>
          <w:lang w:val="es-PE"/>
        </w:rPr>
        <w:br/>
        <w:t>1. Ejecuta los siguientes comandos:</w:t>
      </w:r>
      <w:r w:rsidRPr="009423D2">
        <w:rPr>
          <w:lang w:val="es-PE"/>
        </w:rPr>
        <w:br/>
        <w:t xml:space="preserve">   </w:t>
      </w:r>
      <w:proofErr w:type="spellStart"/>
      <w:r w:rsidRPr="009423D2">
        <w:rPr>
          <w:lang w:val="es-PE"/>
        </w:rPr>
        <w:t>curl</w:t>
      </w:r>
      <w:proofErr w:type="spellEnd"/>
      <w:r w:rsidRPr="009423D2">
        <w:rPr>
          <w:lang w:val="es-PE"/>
        </w:rPr>
        <w:t xml:space="preserve"> -</w:t>
      </w:r>
      <w:proofErr w:type="spellStart"/>
      <w:r w:rsidRPr="009423D2">
        <w:rPr>
          <w:lang w:val="es-PE"/>
        </w:rPr>
        <w:t>sL</w:t>
      </w:r>
      <w:proofErr w:type="spellEnd"/>
      <w:r w:rsidRPr="009423D2">
        <w:rPr>
          <w:lang w:val="es-PE"/>
        </w:rPr>
        <w:t xml:space="preserve"> https://aka.ms/InstallAzureCLIDeb | sudo </w:t>
      </w:r>
      <w:proofErr w:type="spellStart"/>
      <w:r w:rsidRPr="009423D2">
        <w:rPr>
          <w:lang w:val="es-PE"/>
        </w:rPr>
        <w:t>bash</w:t>
      </w:r>
      <w:proofErr w:type="spellEnd"/>
      <w:r w:rsidRPr="009423D2">
        <w:rPr>
          <w:lang w:val="es-PE"/>
        </w:rPr>
        <w:br/>
        <w:t>2. Verifica con:</w:t>
      </w:r>
      <w:r w:rsidRPr="009423D2">
        <w:rPr>
          <w:lang w:val="es-PE"/>
        </w:rPr>
        <w:br/>
        <w:t xml:space="preserve">   </w:t>
      </w:r>
      <w:proofErr w:type="spellStart"/>
      <w:r w:rsidRPr="009423D2">
        <w:rPr>
          <w:lang w:val="es-PE"/>
        </w:rPr>
        <w:t>az</w:t>
      </w:r>
      <w:proofErr w:type="spellEnd"/>
      <w:r w:rsidRPr="009423D2">
        <w:rPr>
          <w:lang w:val="es-PE"/>
        </w:rPr>
        <w:t xml:space="preserve"> --</w:t>
      </w:r>
      <w:proofErr w:type="spellStart"/>
      <w:r w:rsidRPr="009423D2">
        <w:rPr>
          <w:lang w:val="es-PE"/>
        </w:rPr>
        <w:t>version</w:t>
      </w:r>
      <w:proofErr w:type="spellEnd"/>
    </w:p>
    <w:p w:rsidR="00CA67E0" w:rsidRPr="009423D2" w:rsidRDefault="003B14BF">
      <w:pPr>
        <w:pStyle w:val="Ttulo2"/>
        <w:rPr>
          <w:lang w:val="es-PE"/>
        </w:rPr>
      </w:pPr>
      <w:bookmarkStart w:id="5" w:name="_Toc198387644"/>
      <w:r w:rsidRPr="009423D2">
        <w:rPr>
          <w:lang w:val="es-PE"/>
        </w:rPr>
        <w:t xml:space="preserve">Paso 3: Iniciar Sesión en </w:t>
      </w:r>
      <w:proofErr w:type="spellStart"/>
      <w:r w:rsidRPr="009423D2">
        <w:rPr>
          <w:lang w:val="es-PE"/>
        </w:rPr>
        <w:t>Azure</w:t>
      </w:r>
      <w:proofErr w:type="spellEnd"/>
      <w:r w:rsidRPr="009423D2">
        <w:rPr>
          <w:lang w:val="es-PE"/>
        </w:rPr>
        <w:t xml:space="preserve"> CLI</w:t>
      </w:r>
      <w:bookmarkEnd w:id="5"/>
    </w:p>
    <w:p w:rsidR="00CA67E0" w:rsidRPr="009423D2" w:rsidRDefault="003B14BF">
      <w:pPr>
        <w:rPr>
          <w:lang w:val="es-PE"/>
        </w:rPr>
      </w:pPr>
      <w:r w:rsidRPr="009423D2">
        <w:rPr>
          <w:lang w:val="es-PE"/>
        </w:rPr>
        <w:t>1. Ejecuta:</w:t>
      </w:r>
      <w:r w:rsidRPr="009423D2">
        <w:rPr>
          <w:lang w:val="es-PE"/>
        </w:rPr>
        <w:br/>
        <w:t xml:space="preserve">   </w:t>
      </w:r>
      <w:proofErr w:type="spellStart"/>
      <w:r w:rsidRPr="009423D2">
        <w:rPr>
          <w:lang w:val="es-PE"/>
        </w:rPr>
        <w:t>az</w:t>
      </w:r>
      <w:proofErr w:type="spellEnd"/>
      <w:r w:rsidRPr="009423D2">
        <w:rPr>
          <w:lang w:val="es-PE"/>
        </w:rPr>
        <w:t xml:space="preserve"> </w:t>
      </w:r>
      <w:proofErr w:type="spellStart"/>
      <w:r w:rsidRPr="009423D2">
        <w:rPr>
          <w:lang w:val="es-PE"/>
        </w:rPr>
        <w:t>login</w:t>
      </w:r>
      <w:proofErr w:type="spellEnd"/>
      <w:r w:rsidRPr="009423D2">
        <w:rPr>
          <w:lang w:val="es-PE"/>
        </w:rPr>
        <w:br/>
        <w:t>2. Se abrirá una ventana del navegador para ingresar tus credenciales.</w:t>
      </w:r>
      <w:r w:rsidRPr="009423D2">
        <w:rPr>
          <w:lang w:val="es-PE"/>
        </w:rPr>
        <w:br/>
        <w:t>3. Una vez autenticado, verás tu suscripción activa listada en la CLI.</w:t>
      </w:r>
    </w:p>
    <w:p w:rsidR="00CA67E0" w:rsidRPr="009423D2" w:rsidRDefault="003B14BF">
      <w:pPr>
        <w:pStyle w:val="Ttulo2"/>
        <w:rPr>
          <w:lang w:val="es-PE"/>
        </w:rPr>
      </w:pPr>
      <w:bookmarkStart w:id="6" w:name="_Toc198387645"/>
      <w:r w:rsidRPr="009423D2">
        <w:rPr>
          <w:lang w:val="es-PE"/>
        </w:rPr>
        <w:t>Paso 4: Crear un Grupo de Recursos</w:t>
      </w:r>
      <w:bookmarkEnd w:id="6"/>
    </w:p>
    <w:p w:rsidR="00CA67E0" w:rsidRDefault="003B14BF">
      <w:pPr>
        <w:rPr>
          <w:lang w:val="es-PE"/>
        </w:rPr>
      </w:pPr>
      <w:r w:rsidRPr="009423D2">
        <w:rPr>
          <w:lang w:val="es-PE"/>
        </w:rPr>
        <w:t>1. Ejecuta:</w:t>
      </w:r>
      <w:r w:rsidRPr="009423D2">
        <w:rPr>
          <w:lang w:val="es-PE"/>
        </w:rPr>
        <w:br/>
        <w:t xml:space="preserve">   </w:t>
      </w:r>
      <w:proofErr w:type="spellStart"/>
      <w:r w:rsidRPr="009423D2">
        <w:rPr>
          <w:lang w:val="es-PE"/>
        </w:rPr>
        <w:t>az</w:t>
      </w:r>
      <w:proofErr w:type="spellEnd"/>
      <w:r w:rsidRPr="009423D2">
        <w:rPr>
          <w:lang w:val="es-PE"/>
        </w:rPr>
        <w:t xml:space="preserve"> </w:t>
      </w:r>
      <w:proofErr w:type="spellStart"/>
      <w:r w:rsidRPr="009423D2">
        <w:rPr>
          <w:lang w:val="es-PE"/>
        </w:rPr>
        <w:t>group</w:t>
      </w:r>
      <w:proofErr w:type="spellEnd"/>
      <w:r w:rsidRPr="009423D2">
        <w:rPr>
          <w:lang w:val="es-PE"/>
        </w:rPr>
        <w:t xml:space="preserve"> </w:t>
      </w:r>
      <w:proofErr w:type="spellStart"/>
      <w:r w:rsidRPr="009423D2">
        <w:rPr>
          <w:lang w:val="es-PE"/>
        </w:rPr>
        <w:t>create</w:t>
      </w:r>
      <w:proofErr w:type="spellEnd"/>
      <w:r w:rsidRPr="009423D2">
        <w:rPr>
          <w:lang w:val="es-PE"/>
        </w:rPr>
        <w:t xml:space="preserve"> --</w:t>
      </w:r>
      <w:proofErr w:type="spellStart"/>
      <w:r w:rsidRPr="009423D2">
        <w:rPr>
          <w:lang w:val="es-PE"/>
        </w:rPr>
        <w:t>name</w:t>
      </w:r>
      <w:proofErr w:type="spellEnd"/>
      <w:r w:rsidRPr="009423D2">
        <w:rPr>
          <w:lang w:val="es-PE"/>
        </w:rPr>
        <w:t xml:space="preserve"> grupo-ejemplo --</w:t>
      </w:r>
      <w:proofErr w:type="spellStart"/>
      <w:r w:rsidRPr="009423D2">
        <w:rPr>
          <w:lang w:val="es-PE"/>
        </w:rPr>
        <w:t>location</w:t>
      </w:r>
      <w:proofErr w:type="spellEnd"/>
      <w:r w:rsidRPr="009423D2">
        <w:rPr>
          <w:lang w:val="es-PE"/>
        </w:rPr>
        <w:t xml:space="preserve"> </w:t>
      </w:r>
      <w:proofErr w:type="spellStart"/>
      <w:r w:rsidRPr="009423D2">
        <w:rPr>
          <w:lang w:val="es-PE"/>
        </w:rPr>
        <w:t>eastus</w:t>
      </w:r>
      <w:proofErr w:type="spellEnd"/>
      <w:r w:rsidRPr="009423D2">
        <w:rPr>
          <w:lang w:val="es-PE"/>
        </w:rPr>
        <w:br/>
        <w:t>2. Esto creará una agrupación lógica de recursos para tus proyectos.</w:t>
      </w:r>
    </w:p>
    <w:p w:rsidR="002B020B" w:rsidRPr="007E2EB4" w:rsidRDefault="002B02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PE"/>
        </w:rPr>
      </w:pPr>
      <w:bookmarkStart w:id="7" w:name="_Toc198383650"/>
      <w:r w:rsidRPr="007E2EB4">
        <w:rPr>
          <w:lang w:val="es-PE"/>
        </w:rPr>
        <w:br w:type="page"/>
      </w:r>
    </w:p>
    <w:p w:rsidR="002B020B" w:rsidRPr="002B020B" w:rsidRDefault="002B020B" w:rsidP="002B020B">
      <w:pPr>
        <w:pStyle w:val="Ttulo1"/>
        <w:rPr>
          <w:lang w:val="es-PE"/>
        </w:rPr>
      </w:pPr>
      <w:bookmarkStart w:id="8" w:name="_Toc198387646"/>
      <w:r w:rsidRPr="002B020B">
        <w:rPr>
          <w:lang w:val="es-PE"/>
        </w:rPr>
        <w:lastRenderedPageBreak/>
        <w:t>Gestión de Identidades y Roles Personalizados (IAM)</w:t>
      </w:r>
      <w:bookmarkEnd w:id="7"/>
      <w:bookmarkEnd w:id="8"/>
    </w:p>
    <w:p w:rsidR="002B020B" w:rsidRPr="008D0FAD" w:rsidRDefault="002B020B" w:rsidP="002B020B">
      <w:pPr>
        <w:rPr>
          <w:lang w:val="es-PE"/>
        </w:rPr>
      </w:pPr>
      <w:r w:rsidRPr="008D0FAD">
        <w:rPr>
          <w:lang w:val="es-PE"/>
        </w:rPr>
        <w:t xml:space="preserve">En este módulo aprenderás a gestionar identidades en </w:t>
      </w:r>
      <w:proofErr w:type="spellStart"/>
      <w:r w:rsidRPr="008D0FAD">
        <w:rPr>
          <w:lang w:val="es-PE"/>
        </w:rPr>
        <w:t>Azure</w:t>
      </w:r>
      <w:proofErr w:type="spellEnd"/>
      <w:r w:rsidRPr="008D0FAD">
        <w:rPr>
          <w:lang w:val="es-PE"/>
        </w:rPr>
        <w:t xml:space="preserve"> utilizando el control de acceso basado en roles (RBAC). Crearás un grupo de usuarios, asignarás roles predefinidos y crearás un rol personalizado.</w:t>
      </w:r>
    </w:p>
    <w:p w:rsidR="002B020B" w:rsidRPr="008D0FAD" w:rsidRDefault="002B020B" w:rsidP="002B020B">
      <w:pPr>
        <w:pStyle w:val="Ttulo2"/>
        <w:rPr>
          <w:lang w:val="es-PE"/>
        </w:rPr>
      </w:pPr>
      <w:bookmarkStart w:id="9" w:name="_Toc198383651"/>
      <w:bookmarkStart w:id="10" w:name="_Toc198387647"/>
      <w:r w:rsidRPr="008D0FAD">
        <w:rPr>
          <w:lang w:val="es-PE"/>
        </w:rPr>
        <w:t xml:space="preserve">Paso 1: Crear un Usuario en </w:t>
      </w:r>
      <w:proofErr w:type="spellStart"/>
      <w:r w:rsidRPr="008D0FAD">
        <w:rPr>
          <w:lang w:val="es-PE"/>
        </w:rPr>
        <w:t>Azure</w:t>
      </w:r>
      <w:proofErr w:type="spellEnd"/>
      <w:r w:rsidRPr="008D0FAD">
        <w:rPr>
          <w:lang w:val="es-PE"/>
        </w:rPr>
        <w:t xml:space="preserve"> Active </w:t>
      </w:r>
      <w:proofErr w:type="spellStart"/>
      <w:r w:rsidRPr="008D0FAD">
        <w:rPr>
          <w:lang w:val="es-PE"/>
        </w:rPr>
        <w:t>Directory</w:t>
      </w:r>
      <w:bookmarkEnd w:id="9"/>
      <w:bookmarkEnd w:id="10"/>
      <w:proofErr w:type="spellEnd"/>
    </w:p>
    <w:p w:rsidR="002B020B" w:rsidRPr="008D0FAD" w:rsidRDefault="002B020B" w:rsidP="002B020B">
      <w:pPr>
        <w:rPr>
          <w:lang w:val="es-PE"/>
        </w:rPr>
      </w:pPr>
      <w:r w:rsidRPr="008D0FAD">
        <w:rPr>
          <w:lang w:val="es-PE"/>
        </w:rPr>
        <w:t>1. Entra al portal https://portal.azure.com</w:t>
      </w:r>
      <w:r w:rsidRPr="008D0FAD">
        <w:rPr>
          <w:lang w:val="es-PE"/>
        </w:rPr>
        <w:br/>
        <w:t>2. Busca y abre el servicio '</w:t>
      </w:r>
      <w:proofErr w:type="spellStart"/>
      <w:r w:rsidRPr="008D0FAD">
        <w:rPr>
          <w:lang w:val="es-PE"/>
        </w:rPr>
        <w:t>Azure</w:t>
      </w:r>
      <w:proofErr w:type="spellEnd"/>
      <w:r w:rsidRPr="008D0FAD">
        <w:rPr>
          <w:lang w:val="es-PE"/>
        </w:rPr>
        <w:t xml:space="preserve"> Active </w:t>
      </w:r>
      <w:proofErr w:type="spellStart"/>
      <w:r w:rsidRPr="008D0FAD">
        <w:rPr>
          <w:lang w:val="es-PE"/>
        </w:rPr>
        <w:t>Directory</w:t>
      </w:r>
      <w:proofErr w:type="spellEnd"/>
      <w:r w:rsidRPr="008D0FAD">
        <w:rPr>
          <w:lang w:val="es-PE"/>
        </w:rPr>
        <w:t>'.</w:t>
      </w:r>
      <w:r w:rsidRPr="008D0FAD">
        <w:rPr>
          <w:lang w:val="es-PE"/>
        </w:rPr>
        <w:br/>
        <w:t>3. Ve a 'Usuarios' &gt; 'Nuevo usuario'.</w:t>
      </w:r>
      <w:r w:rsidRPr="008D0FAD">
        <w:rPr>
          <w:lang w:val="es-PE"/>
        </w:rPr>
        <w:br/>
        <w:t>4. Rellena los campos requeridos (nombre, nombre de usuario, contraseña).</w:t>
      </w:r>
      <w:r w:rsidRPr="008D0FAD">
        <w:rPr>
          <w:lang w:val="es-PE"/>
        </w:rPr>
        <w:br/>
        <w:t>5. Haz clic en 'Crear'.</w:t>
      </w:r>
    </w:p>
    <w:p w:rsidR="002B020B" w:rsidRPr="008D0FAD" w:rsidRDefault="002B020B" w:rsidP="002B020B">
      <w:pPr>
        <w:pStyle w:val="Ttulo2"/>
        <w:rPr>
          <w:lang w:val="es-PE"/>
        </w:rPr>
      </w:pPr>
      <w:bookmarkStart w:id="11" w:name="_Toc198383652"/>
      <w:bookmarkStart w:id="12" w:name="_Toc198387648"/>
      <w:r w:rsidRPr="008D0FAD">
        <w:rPr>
          <w:lang w:val="es-PE"/>
        </w:rPr>
        <w:t>Paso 2: Crear un Grupo y Asignar Usuarios</w:t>
      </w:r>
      <w:bookmarkEnd w:id="11"/>
      <w:bookmarkEnd w:id="12"/>
    </w:p>
    <w:p w:rsidR="002B020B" w:rsidRPr="008D0FAD" w:rsidRDefault="002B020B" w:rsidP="002B020B">
      <w:pPr>
        <w:rPr>
          <w:lang w:val="es-PE"/>
        </w:rPr>
      </w:pPr>
      <w:r w:rsidRPr="008D0FAD">
        <w:rPr>
          <w:lang w:val="es-PE"/>
        </w:rPr>
        <w:t xml:space="preserve">1. En </w:t>
      </w:r>
      <w:proofErr w:type="spellStart"/>
      <w:r w:rsidRPr="008D0FAD">
        <w:rPr>
          <w:lang w:val="es-PE"/>
        </w:rPr>
        <w:t>Azure</w:t>
      </w:r>
      <w:proofErr w:type="spellEnd"/>
      <w:r w:rsidRPr="008D0FAD">
        <w:rPr>
          <w:lang w:val="es-PE"/>
        </w:rPr>
        <w:t xml:space="preserve"> Active </w:t>
      </w:r>
      <w:proofErr w:type="spellStart"/>
      <w:r w:rsidRPr="008D0FAD">
        <w:rPr>
          <w:lang w:val="es-PE"/>
        </w:rPr>
        <w:t>Directory</w:t>
      </w:r>
      <w:proofErr w:type="spellEnd"/>
      <w:r w:rsidRPr="008D0FAD">
        <w:rPr>
          <w:lang w:val="es-PE"/>
        </w:rPr>
        <w:t>, ve a 'Grupos' &gt; 'Nuevo grupo'.</w:t>
      </w:r>
      <w:r w:rsidRPr="008D0FAD">
        <w:rPr>
          <w:lang w:val="es-PE"/>
        </w:rPr>
        <w:br/>
        <w:t>2. Tipo: Seguridad</w:t>
      </w:r>
      <w:r w:rsidRPr="008D0FAD">
        <w:rPr>
          <w:lang w:val="es-PE"/>
        </w:rPr>
        <w:br/>
        <w:t>3. Nombre: grupo-solo-lectura</w:t>
      </w:r>
      <w:r w:rsidRPr="008D0FAD">
        <w:rPr>
          <w:lang w:val="es-PE"/>
        </w:rPr>
        <w:br/>
        <w:t>4. Agrega el usuario creado anteriormente como miembro.</w:t>
      </w:r>
      <w:r w:rsidRPr="008D0FAD">
        <w:rPr>
          <w:lang w:val="es-PE"/>
        </w:rPr>
        <w:br/>
        <w:t>5. Crea el grupo.</w:t>
      </w:r>
    </w:p>
    <w:p w:rsidR="002B020B" w:rsidRPr="008D0FAD" w:rsidRDefault="002B020B" w:rsidP="002B020B">
      <w:pPr>
        <w:pStyle w:val="Ttulo2"/>
        <w:rPr>
          <w:lang w:val="es-PE"/>
        </w:rPr>
      </w:pPr>
      <w:bookmarkStart w:id="13" w:name="_Toc198383653"/>
      <w:bookmarkStart w:id="14" w:name="_Toc198387649"/>
      <w:r w:rsidRPr="008D0FAD">
        <w:rPr>
          <w:lang w:val="es-PE"/>
        </w:rPr>
        <w:t>Paso 3: Asignar Rol Predefinido a un Grupo</w:t>
      </w:r>
      <w:bookmarkEnd w:id="13"/>
      <w:bookmarkEnd w:id="14"/>
    </w:p>
    <w:p w:rsidR="002B020B" w:rsidRPr="008D0FAD" w:rsidRDefault="002B020B" w:rsidP="002B020B">
      <w:pPr>
        <w:rPr>
          <w:lang w:val="es-PE"/>
        </w:rPr>
      </w:pPr>
      <w:r w:rsidRPr="008D0FAD">
        <w:rPr>
          <w:lang w:val="es-PE"/>
        </w:rPr>
        <w:t>1. Ve al grupo de recursos creado en el Módulo 1.</w:t>
      </w:r>
      <w:r w:rsidRPr="008D0FAD">
        <w:rPr>
          <w:lang w:val="es-PE"/>
        </w:rPr>
        <w:br/>
        <w:t>2. Haz clic en 'Control de acceso (IAM)'.</w:t>
      </w:r>
      <w:r w:rsidRPr="008D0FAD">
        <w:rPr>
          <w:lang w:val="es-PE"/>
        </w:rPr>
        <w:br/>
        <w:t>3. Selecciona 'Agregar' &gt; 'Agregar asignación de rol'.</w:t>
      </w:r>
      <w:r w:rsidRPr="008D0FAD">
        <w:rPr>
          <w:lang w:val="es-PE"/>
        </w:rPr>
        <w:br/>
        <w:t>4. Rol: Lector (Reader)</w:t>
      </w:r>
      <w:r w:rsidRPr="008D0FAD">
        <w:rPr>
          <w:lang w:val="es-PE"/>
        </w:rPr>
        <w:br/>
        <w:t>5. Asignar acceso a: Grupo de usuarios</w:t>
      </w:r>
      <w:r w:rsidRPr="008D0FAD">
        <w:rPr>
          <w:lang w:val="es-PE"/>
        </w:rPr>
        <w:br/>
        <w:t>6. Selecciona el grupo 'grupo-solo-lectura' y guarda.</w:t>
      </w:r>
    </w:p>
    <w:p w:rsidR="002B020B" w:rsidRPr="008D0FAD" w:rsidRDefault="002B020B" w:rsidP="002B020B">
      <w:pPr>
        <w:pStyle w:val="Ttulo2"/>
        <w:rPr>
          <w:lang w:val="es-PE"/>
        </w:rPr>
      </w:pPr>
      <w:bookmarkStart w:id="15" w:name="_Toc198383654"/>
      <w:bookmarkStart w:id="16" w:name="_Toc198387650"/>
      <w:r w:rsidRPr="008D0FAD">
        <w:rPr>
          <w:lang w:val="es-PE"/>
        </w:rPr>
        <w:t>Paso 4: Crear un Rol Personalizado con CLI</w:t>
      </w:r>
      <w:bookmarkEnd w:id="15"/>
      <w:bookmarkEnd w:id="16"/>
    </w:p>
    <w:p w:rsidR="002B020B" w:rsidRPr="008D0FAD" w:rsidRDefault="002B020B" w:rsidP="002B020B">
      <w:pPr>
        <w:rPr>
          <w:lang w:val="es-PE"/>
        </w:rPr>
      </w:pPr>
      <w:r w:rsidRPr="008D0FAD">
        <w:rPr>
          <w:lang w:val="es-PE"/>
        </w:rPr>
        <w:t xml:space="preserve">1. Crea un archivo JSON llamado </w:t>
      </w:r>
      <w:proofErr w:type="spellStart"/>
      <w:r w:rsidRPr="008D0FAD">
        <w:rPr>
          <w:lang w:val="es-PE"/>
        </w:rPr>
        <w:t>custom-</w:t>
      </w:r>
      <w:proofErr w:type="gramStart"/>
      <w:r w:rsidRPr="008D0FAD">
        <w:rPr>
          <w:lang w:val="es-PE"/>
        </w:rPr>
        <w:t>role.json</w:t>
      </w:r>
      <w:proofErr w:type="spellEnd"/>
      <w:proofErr w:type="gramEnd"/>
      <w:r w:rsidRPr="008D0FAD">
        <w:rPr>
          <w:lang w:val="es-PE"/>
        </w:rPr>
        <w:t xml:space="preserve"> con este contenido:</w:t>
      </w:r>
    </w:p>
    <w:p w:rsidR="002B020B" w:rsidRDefault="002B020B" w:rsidP="002B020B">
      <w:r>
        <w:t>{</w:t>
      </w:r>
      <w:r>
        <w:br/>
        <w:t xml:space="preserve">  "Name": "CustomS3LikeReadOnly",</w:t>
      </w:r>
      <w:r>
        <w:br/>
        <w:t xml:space="preserve">  "</w:t>
      </w:r>
      <w:proofErr w:type="spellStart"/>
      <w:r>
        <w:t>IsCustom</w:t>
      </w:r>
      <w:proofErr w:type="spellEnd"/>
      <w:r>
        <w:t>": true,</w:t>
      </w:r>
      <w:r>
        <w:br/>
        <w:t xml:space="preserve">  "Description": "</w:t>
      </w:r>
      <w:proofErr w:type="spellStart"/>
      <w:r>
        <w:t>Acceso</w:t>
      </w:r>
      <w:proofErr w:type="spellEnd"/>
      <w:r>
        <w:t xml:space="preserve"> de solo </w:t>
      </w:r>
      <w:proofErr w:type="spellStart"/>
      <w:r>
        <w:t>lectura</w:t>
      </w:r>
      <w:proofErr w:type="spellEnd"/>
      <w:r>
        <w:t xml:space="preserve"> a </w:t>
      </w:r>
      <w:proofErr w:type="spellStart"/>
      <w:r>
        <w:t>recursos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>",</w:t>
      </w:r>
      <w:r>
        <w:br/>
        <w:t xml:space="preserve">  "Actions": [</w:t>
      </w:r>
      <w:r>
        <w:br/>
        <w:t xml:space="preserve">    "</w:t>
      </w:r>
      <w:proofErr w:type="spellStart"/>
      <w:r>
        <w:t>Microsoft.Storage</w:t>
      </w:r>
      <w:proofErr w:type="spellEnd"/>
      <w:r>
        <w:t>/</w:t>
      </w:r>
      <w:proofErr w:type="spellStart"/>
      <w:r>
        <w:t>storageAccounts</w:t>
      </w:r>
      <w:proofErr w:type="spellEnd"/>
      <w:r>
        <w:t>/read",</w:t>
      </w:r>
      <w:r>
        <w:br/>
        <w:t xml:space="preserve">    "</w:t>
      </w:r>
      <w:proofErr w:type="spellStart"/>
      <w:r>
        <w:t>Microsoft.Resources</w:t>
      </w:r>
      <w:proofErr w:type="spellEnd"/>
      <w:r>
        <w:t>/subscriptions/</w:t>
      </w:r>
      <w:proofErr w:type="spellStart"/>
      <w:r>
        <w:t>resourceGroups</w:t>
      </w:r>
      <w:proofErr w:type="spellEnd"/>
      <w:r>
        <w:t>/read"</w:t>
      </w:r>
      <w:r>
        <w:br/>
        <w:t xml:space="preserve">  ],</w:t>
      </w:r>
      <w:r>
        <w:br/>
        <w:t xml:space="preserve">  "</w:t>
      </w:r>
      <w:proofErr w:type="spellStart"/>
      <w:r>
        <w:t>NotActions</w:t>
      </w:r>
      <w:proofErr w:type="spellEnd"/>
      <w:r>
        <w:t>": [],</w:t>
      </w:r>
      <w:r>
        <w:br/>
        <w:t xml:space="preserve">  "</w:t>
      </w:r>
      <w:proofErr w:type="spellStart"/>
      <w:r>
        <w:t>AssignableScopes</w:t>
      </w:r>
      <w:proofErr w:type="spellEnd"/>
      <w:r>
        <w:t>": ["/subscriptions/&lt;</w:t>
      </w:r>
      <w:proofErr w:type="spellStart"/>
      <w:r>
        <w:t>tu</w:t>
      </w:r>
      <w:proofErr w:type="spellEnd"/>
      <w:r>
        <w:t>-id-</w:t>
      </w:r>
      <w:proofErr w:type="spellStart"/>
      <w:r>
        <w:t>suscripcion</w:t>
      </w:r>
      <w:proofErr w:type="spellEnd"/>
      <w:r>
        <w:t>&gt;"]</w:t>
      </w:r>
      <w:r>
        <w:br/>
        <w:t>}</w:t>
      </w:r>
    </w:p>
    <w:p w:rsidR="002B020B" w:rsidRPr="00CC58B0" w:rsidRDefault="002B020B" w:rsidP="002B020B">
      <w:pPr>
        <w:rPr>
          <w:lang w:val="es-PE"/>
        </w:rPr>
      </w:pPr>
      <w:r w:rsidRPr="00CC58B0">
        <w:rPr>
          <w:lang w:val="es-PE"/>
        </w:rPr>
        <w:t>2. Ejecuta en CLI:</w:t>
      </w:r>
      <w:r w:rsidRPr="00CC58B0">
        <w:rPr>
          <w:lang w:val="es-PE"/>
        </w:rPr>
        <w:br/>
        <w:t xml:space="preserve">   </w:t>
      </w:r>
      <w:proofErr w:type="spellStart"/>
      <w:r w:rsidRPr="00CC58B0">
        <w:rPr>
          <w:lang w:val="es-PE"/>
        </w:rPr>
        <w:t>az</w:t>
      </w:r>
      <w:proofErr w:type="spellEnd"/>
      <w:r w:rsidRPr="00CC58B0">
        <w:rPr>
          <w:lang w:val="es-PE"/>
        </w:rPr>
        <w:t xml:space="preserve"> role </w:t>
      </w:r>
      <w:proofErr w:type="spellStart"/>
      <w:r w:rsidRPr="00CC58B0">
        <w:rPr>
          <w:lang w:val="es-PE"/>
        </w:rPr>
        <w:t>definition</w:t>
      </w:r>
      <w:proofErr w:type="spellEnd"/>
      <w:r w:rsidRPr="00CC58B0">
        <w:rPr>
          <w:lang w:val="es-PE"/>
        </w:rPr>
        <w:t xml:space="preserve"> </w:t>
      </w:r>
      <w:proofErr w:type="spellStart"/>
      <w:r w:rsidRPr="00CC58B0">
        <w:rPr>
          <w:lang w:val="es-PE"/>
        </w:rPr>
        <w:t>create</w:t>
      </w:r>
      <w:proofErr w:type="spellEnd"/>
      <w:r w:rsidRPr="00CC58B0">
        <w:rPr>
          <w:lang w:val="es-PE"/>
        </w:rPr>
        <w:t xml:space="preserve"> --role-</w:t>
      </w:r>
      <w:proofErr w:type="spellStart"/>
      <w:r w:rsidRPr="00CC58B0">
        <w:rPr>
          <w:lang w:val="es-PE"/>
        </w:rPr>
        <w:t>definition</w:t>
      </w:r>
      <w:proofErr w:type="spellEnd"/>
      <w:r w:rsidRPr="00CC58B0">
        <w:rPr>
          <w:lang w:val="es-PE"/>
        </w:rPr>
        <w:t xml:space="preserve"> </w:t>
      </w:r>
      <w:proofErr w:type="spellStart"/>
      <w:r w:rsidRPr="00CC58B0">
        <w:rPr>
          <w:lang w:val="es-PE"/>
        </w:rPr>
        <w:t>custom-role.json</w:t>
      </w:r>
      <w:proofErr w:type="spellEnd"/>
    </w:p>
    <w:p w:rsidR="00CC58B0" w:rsidRPr="00CC58B0" w:rsidRDefault="00CC58B0" w:rsidP="00CC58B0">
      <w:pPr>
        <w:pStyle w:val="Ttulo1"/>
        <w:rPr>
          <w:lang w:val="es-PE"/>
        </w:rPr>
      </w:pPr>
      <w:bookmarkStart w:id="17" w:name="_Toc198387651"/>
      <w:r w:rsidRPr="00CC58B0">
        <w:rPr>
          <w:lang w:val="es-PE"/>
        </w:rPr>
        <w:lastRenderedPageBreak/>
        <w:t>Redes Virtuales (</w:t>
      </w:r>
      <w:proofErr w:type="spellStart"/>
      <w:r w:rsidRPr="00CC58B0">
        <w:rPr>
          <w:lang w:val="es-PE"/>
        </w:rPr>
        <w:t>VNet</w:t>
      </w:r>
      <w:proofErr w:type="spellEnd"/>
      <w:r w:rsidRPr="00CC58B0">
        <w:rPr>
          <w:lang w:val="es-PE"/>
        </w:rPr>
        <w:t>) y Máquinas Virtuales (VM)</w:t>
      </w:r>
      <w:bookmarkEnd w:id="17"/>
    </w:p>
    <w:p w:rsidR="00CC58B0" w:rsidRPr="00CC58B0" w:rsidRDefault="00CC58B0" w:rsidP="00CC58B0">
      <w:pPr>
        <w:rPr>
          <w:lang w:val="es-PE"/>
        </w:rPr>
      </w:pPr>
      <w:r w:rsidRPr="00CC58B0">
        <w:rPr>
          <w:lang w:val="es-PE"/>
        </w:rPr>
        <w:t>En este módulo aprenderás a crear una red virtual (</w:t>
      </w:r>
      <w:proofErr w:type="spellStart"/>
      <w:r w:rsidRPr="00CC58B0">
        <w:rPr>
          <w:lang w:val="es-PE"/>
        </w:rPr>
        <w:t>VNet</w:t>
      </w:r>
      <w:proofErr w:type="spellEnd"/>
      <w:r w:rsidRPr="00CC58B0">
        <w:rPr>
          <w:lang w:val="es-PE"/>
        </w:rPr>
        <w:t xml:space="preserve">), configurar una subred y lanzar una máquina virtual (VM) Linux básica usando la CLI o el portal de </w:t>
      </w:r>
      <w:proofErr w:type="spellStart"/>
      <w:r w:rsidRPr="00CC58B0">
        <w:rPr>
          <w:lang w:val="es-PE"/>
        </w:rPr>
        <w:t>Azure</w:t>
      </w:r>
      <w:proofErr w:type="spellEnd"/>
      <w:r w:rsidRPr="00CC58B0">
        <w:rPr>
          <w:lang w:val="es-PE"/>
        </w:rPr>
        <w:t xml:space="preserve">. Este laboratorio está orientado a usuarios dentro del Free </w:t>
      </w:r>
      <w:proofErr w:type="spellStart"/>
      <w:r w:rsidRPr="00CC58B0">
        <w:rPr>
          <w:lang w:val="es-PE"/>
        </w:rPr>
        <w:t>Tier</w:t>
      </w:r>
      <w:proofErr w:type="spellEnd"/>
      <w:r w:rsidRPr="00CC58B0">
        <w:rPr>
          <w:lang w:val="es-PE"/>
        </w:rPr>
        <w:t>.</w:t>
      </w:r>
    </w:p>
    <w:p w:rsidR="00CC58B0" w:rsidRPr="00CC58B0" w:rsidRDefault="00CC58B0" w:rsidP="00CC58B0">
      <w:pPr>
        <w:pStyle w:val="Ttulo2"/>
        <w:rPr>
          <w:lang w:val="es-PE"/>
        </w:rPr>
      </w:pPr>
      <w:bookmarkStart w:id="18" w:name="_Toc198387652"/>
      <w:r w:rsidRPr="00CC58B0">
        <w:rPr>
          <w:lang w:val="es-PE"/>
        </w:rPr>
        <w:t>Paso 1: Crear una Red Virtual (</w:t>
      </w:r>
      <w:proofErr w:type="spellStart"/>
      <w:r w:rsidRPr="00CC58B0">
        <w:rPr>
          <w:lang w:val="es-PE"/>
        </w:rPr>
        <w:t>VNet</w:t>
      </w:r>
      <w:proofErr w:type="spellEnd"/>
      <w:r w:rsidRPr="00CC58B0">
        <w:rPr>
          <w:lang w:val="es-PE"/>
        </w:rPr>
        <w:t>)</w:t>
      </w:r>
      <w:bookmarkEnd w:id="18"/>
    </w:p>
    <w:p w:rsidR="00CC58B0" w:rsidRPr="007E2EB4" w:rsidRDefault="00CC58B0" w:rsidP="00CC58B0">
      <w:pPr>
        <w:rPr>
          <w:lang w:val="es-PE"/>
        </w:rPr>
      </w:pPr>
      <w:r w:rsidRPr="00CC58B0">
        <w:rPr>
          <w:lang w:val="es-PE"/>
        </w:rPr>
        <w:t xml:space="preserve">1. Desde el portal de </w:t>
      </w:r>
      <w:proofErr w:type="spellStart"/>
      <w:r w:rsidRPr="00CC58B0">
        <w:rPr>
          <w:lang w:val="es-PE"/>
        </w:rPr>
        <w:t>Azure</w:t>
      </w:r>
      <w:proofErr w:type="spellEnd"/>
      <w:r w:rsidRPr="00CC58B0">
        <w:rPr>
          <w:lang w:val="es-PE"/>
        </w:rPr>
        <w:t>, busca 'Redes virtuales' y haz clic en 'Crear'.</w:t>
      </w:r>
      <w:r w:rsidRPr="00CC58B0">
        <w:rPr>
          <w:lang w:val="es-PE"/>
        </w:rPr>
        <w:br/>
        <w:t>2. Selecciona el grupo de recursos 'grupo-ejemplo'.</w:t>
      </w:r>
      <w:r w:rsidRPr="00CC58B0">
        <w:rPr>
          <w:lang w:val="es-PE"/>
        </w:rPr>
        <w:br/>
        <w:t xml:space="preserve">3. Nombre de la </w:t>
      </w:r>
      <w:proofErr w:type="spellStart"/>
      <w:r w:rsidRPr="00CC58B0">
        <w:rPr>
          <w:lang w:val="es-PE"/>
        </w:rPr>
        <w:t>VNet</w:t>
      </w:r>
      <w:proofErr w:type="spellEnd"/>
      <w:r w:rsidRPr="00CC58B0">
        <w:rPr>
          <w:lang w:val="es-PE"/>
        </w:rPr>
        <w:t xml:space="preserve">: </w:t>
      </w:r>
      <w:proofErr w:type="spellStart"/>
      <w:r w:rsidRPr="00CC58B0">
        <w:rPr>
          <w:lang w:val="es-PE"/>
        </w:rPr>
        <w:t>vnet</w:t>
      </w:r>
      <w:proofErr w:type="spellEnd"/>
      <w:r w:rsidRPr="00CC58B0">
        <w:rPr>
          <w:lang w:val="es-PE"/>
        </w:rPr>
        <w:t>-ejemplo</w:t>
      </w:r>
      <w:r w:rsidRPr="00CC58B0">
        <w:rPr>
          <w:lang w:val="es-PE"/>
        </w:rPr>
        <w:br/>
        <w:t>4. Región: East US</w:t>
      </w:r>
      <w:r w:rsidRPr="00CC58B0">
        <w:rPr>
          <w:lang w:val="es-PE"/>
        </w:rPr>
        <w:br/>
        <w:t>5. Rango de direcciones: 10.0.0.0/16</w:t>
      </w:r>
      <w:r w:rsidRPr="00CC58B0">
        <w:rPr>
          <w:lang w:val="es-PE"/>
        </w:rPr>
        <w:br/>
        <w:t>6. Subred: nombre 'subred-publica', rango 10.0.1.0/24</w:t>
      </w:r>
      <w:r w:rsidRPr="00CC58B0">
        <w:rPr>
          <w:lang w:val="es-PE"/>
        </w:rPr>
        <w:br/>
        <w:t xml:space="preserve">7. </w:t>
      </w:r>
      <w:r w:rsidRPr="007E2EB4">
        <w:rPr>
          <w:lang w:val="es-PE"/>
        </w:rPr>
        <w:t>Crear y revisar.</w:t>
      </w:r>
    </w:p>
    <w:p w:rsidR="00CC58B0" w:rsidRPr="007E2EB4" w:rsidRDefault="00CC58B0" w:rsidP="00CC58B0">
      <w:pPr>
        <w:pStyle w:val="Ttulo2"/>
        <w:rPr>
          <w:lang w:val="es-PE"/>
        </w:rPr>
      </w:pPr>
      <w:bookmarkStart w:id="19" w:name="_Toc198387653"/>
      <w:r w:rsidRPr="007E2EB4">
        <w:rPr>
          <w:lang w:val="es-PE"/>
        </w:rPr>
        <w:t>Paso 2: Crear una Máquina Virtual Linux</w:t>
      </w:r>
      <w:bookmarkEnd w:id="19"/>
    </w:p>
    <w:p w:rsidR="00CC58B0" w:rsidRPr="00CC58B0" w:rsidRDefault="00CC58B0" w:rsidP="00CC58B0">
      <w:pPr>
        <w:rPr>
          <w:lang w:val="es-PE"/>
        </w:rPr>
      </w:pPr>
      <w:r w:rsidRPr="00CC58B0">
        <w:rPr>
          <w:lang w:val="es-PE"/>
        </w:rPr>
        <w:t>1. Desde el portal, busca 'Máquinas virtuales' y selecciona 'Crear'.</w:t>
      </w:r>
      <w:r w:rsidRPr="00CC58B0">
        <w:rPr>
          <w:lang w:val="es-PE"/>
        </w:rPr>
        <w:br/>
        <w:t>2. Grupo de recursos: grupo-ejemplo</w:t>
      </w:r>
      <w:r w:rsidRPr="00CC58B0">
        <w:rPr>
          <w:lang w:val="es-PE"/>
        </w:rPr>
        <w:br/>
        <w:t xml:space="preserve">3. Nombre: </w:t>
      </w:r>
      <w:proofErr w:type="spellStart"/>
      <w:r w:rsidRPr="00CC58B0">
        <w:rPr>
          <w:lang w:val="es-PE"/>
        </w:rPr>
        <w:t>vm</w:t>
      </w:r>
      <w:proofErr w:type="spellEnd"/>
      <w:r w:rsidRPr="00CC58B0">
        <w:rPr>
          <w:lang w:val="es-PE"/>
        </w:rPr>
        <w:t>-ejemplo</w:t>
      </w:r>
      <w:r w:rsidRPr="00CC58B0">
        <w:rPr>
          <w:lang w:val="es-PE"/>
        </w:rPr>
        <w:br/>
        <w:t>4. Imagen: Ubuntu Server 22.04 LTS</w:t>
      </w:r>
      <w:r w:rsidRPr="00CC58B0">
        <w:rPr>
          <w:lang w:val="es-PE"/>
        </w:rPr>
        <w:br/>
        <w:t xml:space="preserve">5. Tamaño: B1s (Free </w:t>
      </w:r>
      <w:proofErr w:type="spellStart"/>
      <w:r w:rsidRPr="00CC58B0">
        <w:rPr>
          <w:lang w:val="es-PE"/>
        </w:rPr>
        <w:t>Tier</w:t>
      </w:r>
      <w:proofErr w:type="spellEnd"/>
      <w:r w:rsidRPr="00CC58B0">
        <w:rPr>
          <w:lang w:val="es-PE"/>
        </w:rPr>
        <w:t>)</w:t>
      </w:r>
      <w:r w:rsidRPr="00CC58B0">
        <w:rPr>
          <w:lang w:val="es-PE"/>
        </w:rPr>
        <w:br/>
        <w:t>6. Autenticación: Usa par de claves SSH o crea nuevo par y descarga archivo .</w:t>
      </w:r>
      <w:proofErr w:type="spellStart"/>
      <w:r w:rsidRPr="00CC58B0">
        <w:rPr>
          <w:lang w:val="es-PE"/>
        </w:rPr>
        <w:t>pem</w:t>
      </w:r>
      <w:proofErr w:type="spellEnd"/>
      <w:r w:rsidRPr="00CC58B0">
        <w:rPr>
          <w:lang w:val="es-PE"/>
        </w:rPr>
        <w:br/>
        <w:t xml:space="preserve">7. Red: </w:t>
      </w:r>
      <w:proofErr w:type="spellStart"/>
      <w:r w:rsidRPr="00CC58B0">
        <w:rPr>
          <w:lang w:val="es-PE"/>
        </w:rPr>
        <w:t>VNet</w:t>
      </w:r>
      <w:proofErr w:type="spellEnd"/>
      <w:r w:rsidRPr="00CC58B0">
        <w:rPr>
          <w:lang w:val="es-PE"/>
        </w:rPr>
        <w:t xml:space="preserve"> '</w:t>
      </w:r>
      <w:proofErr w:type="spellStart"/>
      <w:r w:rsidRPr="00CC58B0">
        <w:rPr>
          <w:lang w:val="es-PE"/>
        </w:rPr>
        <w:t>vnet</w:t>
      </w:r>
      <w:proofErr w:type="spellEnd"/>
      <w:r w:rsidRPr="00CC58B0">
        <w:rPr>
          <w:lang w:val="es-PE"/>
        </w:rPr>
        <w:t>-ejemplo' y subred 'subred-publica'</w:t>
      </w:r>
      <w:r w:rsidRPr="00CC58B0">
        <w:rPr>
          <w:lang w:val="es-PE"/>
        </w:rPr>
        <w:br/>
        <w:t>8. IP pública: Habilitada</w:t>
      </w:r>
      <w:r w:rsidRPr="00CC58B0">
        <w:rPr>
          <w:lang w:val="es-PE"/>
        </w:rPr>
        <w:br/>
        <w:t>9. Reglas de puerto de entrada: Permitir SSH (puerto 22)</w:t>
      </w:r>
      <w:r w:rsidRPr="00CC58B0">
        <w:rPr>
          <w:lang w:val="es-PE"/>
        </w:rPr>
        <w:br/>
        <w:t>10. Crear VM.</w:t>
      </w:r>
    </w:p>
    <w:p w:rsidR="00CC58B0" w:rsidRPr="00CC58B0" w:rsidRDefault="00CC58B0" w:rsidP="00CC58B0">
      <w:pPr>
        <w:pStyle w:val="Ttulo2"/>
        <w:rPr>
          <w:lang w:val="es-PE"/>
        </w:rPr>
      </w:pPr>
      <w:bookmarkStart w:id="20" w:name="_Toc198387654"/>
      <w:r w:rsidRPr="00CC58B0">
        <w:rPr>
          <w:lang w:val="es-PE"/>
        </w:rPr>
        <w:t>Paso 3: Conexión por SSH desde Ubuntu (WSL)</w:t>
      </w:r>
      <w:bookmarkEnd w:id="20"/>
    </w:p>
    <w:p w:rsidR="00CC58B0" w:rsidRPr="00CC58B0" w:rsidRDefault="00CC58B0" w:rsidP="00CC58B0">
      <w:pPr>
        <w:rPr>
          <w:lang w:val="es-PE"/>
        </w:rPr>
      </w:pPr>
      <w:r w:rsidRPr="00CC58B0">
        <w:rPr>
          <w:lang w:val="es-PE"/>
        </w:rPr>
        <w:t>1. Abre Ubuntu desde WSL en Windows 11</w:t>
      </w:r>
      <w:r w:rsidRPr="00CC58B0">
        <w:rPr>
          <w:lang w:val="es-PE"/>
        </w:rPr>
        <w:br/>
        <w:t>2. Mueve el archivo .</w:t>
      </w:r>
      <w:proofErr w:type="spellStart"/>
      <w:r w:rsidRPr="00CC58B0">
        <w:rPr>
          <w:lang w:val="es-PE"/>
        </w:rPr>
        <w:t>pem</w:t>
      </w:r>
      <w:proofErr w:type="spellEnd"/>
      <w:r w:rsidRPr="00CC58B0">
        <w:rPr>
          <w:lang w:val="es-PE"/>
        </w:rPr>
        <w:t xml:space="preserve"> y otorga permisos:</w:t>
      </w:r>
      <w:r w:rsidRPr="00CC58B0">
        <w:rPr>
          <w:lang w:val="es-PE"/>
        </w:rPr>
        <w:br/>
        <w:t xml:space="preserve">   </w:t>
      </w:r>
      <w:proofErr w:type="spellStart"/>
      <w:r w:rsidRPr="00CC58B0">
        <w:rPr>
          <w:lang w:val="es-PE"/>
        </w:rPr>
        <w:t>chmod</w:t>
      </w:r>
      <w:proofErr w:type="spellEnd"/>
      <w:r w:rsidRPr="00CC58B0">
        <w:rPr>
          <w:lang w:val="es-PE"/>
        </w:rPr>
        <w:t xml:space="preserve"> 400 </w:t>
      </w:r>
      <w:proofErr w:type="spellStart"/>
      <w:r w:rsidRPr="00CC58B0">
        <w:rPr>
          <w:lang w:val="es-PE"/>
        </w:rPr>
        <w:t>clave.pem</w:t>
      </w:r>
      <w:proofErr w:type="spellEnd"/>
      <w:r w:rsidRPr="00CC58B0">
        <w:rPr>
          <w:lang w:val="es-PE"/>
        </w:rPr>
        <w:br/>
        <w:t>3. Conéctate con el siguiente comando (reemplaza IP pública):</w:t>
      </w:r>
      <w:r w:rsidRPr="00CC58B0">
        <w:rPr>
          <w:lang w:val="es-PE"/>
        </w:rPr>
        <w:br/>
        <w:t xml:space="preserve">   </w:t>
      </w:r>
      <w:proofErr w:type="spellStart"/>
      <w:r w:rsidRPr="00CC58B0">
        <w:rPr>
          <w:lang w:val="es-PE"/>
        </w:rPr>
        <w:t>ssh</w:t>
      </w:r>
      <w:proofErr w:type="spellEnd"/>
      <w:r w:rsidRPr="00CC58B0">
        <w:rPr>
          <w:lang w:val="es-PE"/>
        </w:rPr>
        <w:t xml:space="preserve"> -i </w:t>
      </w:r>
      <w:proofErr w:type="spellStart"/>
      <w:r w:rsidRPr="00CC58B0">
        <w:rPr>
          <w:lang w:val="es-PE"/>
        </w:rPr>
        <w:t>clave.pem</w:t>
      </w:r>
      <w:proofErr w:type="spellEnd"/>
      <w:r w:rsidRPr="00CC58B0">
        <w:rPr>
          <w:lang w:val="es-PE"/>
        </w:rPr>
        <w:t xml:space="preserve"> </w:t>
      </w:r>
      <w:proofErr w:type="spellStart"/>
      <w:r w:rsidRPr="00CC58B0">
        <w:rPr>
          <w:lang w:val="es-PE"/>
        </w:rPr>
        <w:t>azureuser</w:t>
      </w:r>
      <w:proofErr w:type="spellEnd"/>
      <w:r w:rsidRPr="00CC58B0">
        <w:rPr>
          <w:lang w:val="es-PE"/>
        </w:rPr>
        <w:t>@&lt;IP_PUBLICA&gt;</w:t>
      </w:r>
      <w:r w:rsidRPr="00CC58B0">
        <w:rPr>
          <w:lang w:val="es-PE"/>
        </w:rPr>
        <w:br/>
        <w:t>4. Una vez conectado, puedes administrar la VM como un servidor Linux común.</w:t>
      </w:r>
    </w:p>
    <w:p w:rsidR="00B5155A" w:rsidRDefault="00B5155A">
      <w:pPr>
        <w:rPr>
          <w:lang w:val="es-PE"/>
        </w:rPr>
      </w:pPr>
      <w:r>
        <w:rPr>
          <w:lang w:val="es-PE"/>
        </w:rPr>
        <w:br w:type="page"/>
      </w:r>
    </w:p>
    <w:p w:rsidR="00B5155A" w:rsidRPr="00B5155A" w:rsidRDefault="00B5155A" w:rsidP="00B5155A">
      <w:pPr>
        <w:pStyle w:val="Ttulo1"/>
        <w:rPr>
          <w:lang w:val="es-PE"/>
        </w:rPr>
      </w:pPr>
      <w:bookmarkStart w:id="21" w:name="_Toc198387655"/>
      <w:r w:rsidRPr="00B5155A">
        <w:rPr>
          <w:lang w:val="es-PE"/>
        </w:rPr>
        <w:lastRenderedPageBreak/>
        <w:t xml:space="preserve">Almacenamiento en Blob con </w:t>
      </w:r>
      <w:proofErr w:type="spellStart"/>
      <w:r w:rsidRPr="00B5155A">
        <w:rPr>
          <w:lang w:val="es-PE"/>
        </w:rPr>
        <w:t>Azure</w:t>
      </w:r>
      <w:proofErr w:type="spellEnd"/>
      <w:r w:rsidRPr="00B5155A">
        <w:rPr>
          <w:lang w:val="es-PE"/>
        </w:rPr>
        <w:t xml:space="preserve"> Storage </w:t>
      </w:r>
      <w:proofErr w:type="spellStart"/>
      <w:r w:rsidRPr="00B5155A">
        <w:rPr>
          <w:lang w:val="es-PE"/>
        </w:rPr>
        <w:t>Account</w:t>
      </w:r>
      <w:bookmarkEnd w:id="21"/>
      <w:proofErr w:type="spellEnd"/>
    </w:p>
    <w:p w:rsidR="00B5155A" w:rsidRPr="00B5155A" w:rsidRDefault="00B5155A" w:rsidP="00B5155A">
      <w:pPr>
        <w:rPr>
          <w:lang w:val="es-PE"/>
        </w:rPr>
      </w:pPr>
      <w:r w:rsidRPr="00B5155A">
        <w:rPr>
          <w:lang w:val="es-PE"/>
        </w:rPr>
        <w:t xml:space="preserve">Este módulo te enseñará a crear una cuenta de almacenamiento, un contenedor de blobs y a subir/descargar archivos usando la consola web y la CLI de </w:t>
      </w:r>
      <w:proofErr w:type="spellStart"/>
      <w:r w:rsidRPr="00B5155A">
        <w:rPr>
          <w:lang w:val="es-PE"/>
        </w:rPr>
        <w:t>Azure</w:t>
      </w:r>
      <w:proofErr w:type="spellEnd"/>
      <w:r w:rsidRPr="00B5155A">
        <w:rPr>
          <w:lang w:val="es-PE"/>
        </w:rPr>
        <w:t>. Esto es equivalente al servicio S3 en AWS.</w:t>
      </w:r>
    </w:p>
    <w:p w:rsidR="00B5155A" w:rsidRPr="00B5155A" w:rsidRDefault="00B5155A" w:rsidP="00B5155A">
      <w:pPr>
        <w:pStyle w:val="Ttulo2"/>
        <w:rPr>
          <w:lang w:val="es-PE"/>
        </w:rPr>
      </w:pPr>
      <w:bookmarkStart w:id="22" w:name="_Toc198387656"/>
      <w:r w:rsidRPr="00B5155A">
        <w:rPr>
          <w:lang w:val="es-PE"/>
        </w:rPr>
        <w:t>Paso 1: Crear una Cuenta de Almacenamiento</w:t>
      </w:r>
      <w:bookmarkEnd w:id="22"/>
    </w:p>
    <w:p w:rsidR="00B5155A" w:rsidRPr="00B5155A" w:rsidRDefault="00B5155A" w:rsidP="00B5155A">
      <w:pPr>
        <w:rPr>
          <w:lang w:val="es-PE"/>
        </w:rPr>
      </w:pPr>
      <w:r w:rsidRPr="00B5155A">
        <w:rPr>
          <w:lang w:val="es-PE"/>
        </w:rPr>
        <w:t xml:space="preserve">1. En el portal de </w:t>
      </w:r>
      <w:proofErr w:type="spellStart"/>
      <w:r w:rsidRPr="00B5155A">
        <w:rPr>
          <w:lang w:val="es-PE"/>
        </w:rPr>
        <w:t>Azure</w:t>
      </w:r>
      <w:proofErr w:type="spellEnd"/>
      <w:r w:rsidRPr="00B5155A">
        <w:rPr>
          <w:lang w:val="es-PE"/>
        </w:rPr>
        <w:t>, busca 'Cuentas de almacenamiento' y haz clic en 'Crear'.</w:t>
      </w:r>
      <w:r w:rsidRPr="00B5155A">
        <w:rPr>
          <w:lang w:val="es-PE"/>
        </w:rPr>
        <w:br/>
        <w:t>2. Grupo de recursos: grupo-ejemplo</w:t>
      </w:r>
      <w:r w:rsidRPr="00B5155A">
        <w:rPr>
          <w:lang w:val="es-PE"/>
        </w:rPr>
        <w:br/>
        <w:t xml:space="preserve">3. Nombre: </w:t>
      </w:r>
      <w:proofErr w:type="spellStart"/>
      <w:r w:rsidRPr="00B5155A">
        <w:rPr>
          <w:lang w:val="es-PE"/>
        </w:rPr>
        <w:t>almacenamientoejemplo</w:t>
      </w:r>
      <w:proofErr w:type="spellEnd"/>
      <w:r w:rsidRPr="00B5155A">
        <w:rPr>
          <w:lang w:val="es-PE"/>
        </w:rPr>
        <w:t xml:space="preserve"> (debe ser único)</w:t>
      </w:r>
      <w:r w:rsidRPr="00B5155A">
        <w:rPr>
          <w:lang w:val="es-PE"/>
        </w:rPr>
        <w:br/>
        <w:t>4. Región: East US</w:t>
      </w:r>
      <w:r w:rsidRPr="00B5155A">
        <w:rPr>
          <w:lang w:val="es-PE"/>
        </w:rPr>
        <w:br/>
        <w:t>5. Rendimiento: Estándar</w:t>
      </w:r>
      <w:r w:rsidRPr="00B5155A">
        <w:rPr>
          <w:lang w:val="es-PE"/>
        </w:rPr>
        <w:br/>
        <w:t>6. Redundancia: LRS (Redundancia local)</w:t>
      </w:r>
      <w:r w:rsidRPr="00B5155A">
        <w:rPr>
          <w:lang w:val="es-PE"/>
        </w:rPr>
        <w:br/>
        <w:t>7. Hacer clic en 'Revisar y crear', luego en 'Crear'.</w:t>
      </w:r>
    </w:p>
    <w:p w:rsidR="00B5155A" w:rsidRPr="00B5155A" w:rsidRDefault="00B5155A" w:rsidP="00B5155A">
      <w:pPr>
        <w:pStyle w:val="Ttulo2"/>
        <w:rPr>
          <w:lang w:val="es-PE"/>
        </w:rPr>
      </w:pPr>
      <w:bookmarkStart w:id="23" w:name="_Toc198387657"/>
      <w:r w:rsidRPr="00B5155A">
        <w:rPr>
          <w:lang w:val="es-PE"/>
        </w:rPr>
        <w:t>Paso 2: Crear un Contenedor de Blobs</w:t>
      </w:r>
      <w:bookmarkEnd w:id="23"/>
    </w:p>
    <w:p w:rsidR="00B5155A" w:rsidRPr="007E2EB4" w:rsidRDefault="00B5155A" w:rsidP="00B5155A">
      <w:pPr>
        <w:rPr>
          <w:lang w:val="es-PE"/>
        </w:rPr>
      </w:pPr>
      <w:r w:rsidRPr="00B5155A">
        <w:rPr>
          <w:lang w:val="es-PE"/>
        </w:rPr>
        <w:t>1. Una vez creada la cuenta, ábrela desde el portal.</w:t>
      </w:r>
      <w:r w:rsidRPr="00B5155A">
        <w:rPr>
          <w:lang w:val="es-PE"/>
        </w:rPr>
        <w:br/>
        <w:t>2. En el menú lateral, selecciona 'Contenedores' &gt; 'Agregar contenedor'.</w:t>
      </w:r>
      <w:r w:rsidRPr="00B5155A">
        <w:rPr>
          <w:lang w:val="es-PE"/>
        </w:rPr>
        <w:br/>
        <w:t>3. Nombre: contenedor-ejemplo</w:t>
      </w:r>
      <w:r w:rsidRPr="00B5155A">
        <w:rPr>
          <w:lang w:val="es-PE"/>
        </w:rPr>
        <w:br/>
        <w:t>4. Nivel de acceso público: Privado (por defecto)</w:t>
      </w:r>
      <w:r w:rsidRPr="00B5155A">
        <w:rPr>
          <w:lang w:val="es-PE"/>
        </w:rPr>
        <w:br/>
        <w:t xml:space="preserve">5. </w:t>
      </w:r>
      <w:r w:rsidRPr="007E2EB4">
        <w:rPr>
          <w:lang w:val="es-PE"/>
        </w:rPr>
        <w:t>Crear.</w:t>
      </w:r>
    </w:p>
    <w:p w:rsidR="00B5155A" w:rsidRPr="007E2EB4" w:rsidRDefault="00B5155A" w:rsidP="00B5155A">
      <w:pPr>
        <w:pStyle w:val="Ttulo2"/>
        <w:rPr>
          <w:lang w:val="es-PE"/>
        </w:rPr>
      </w:pPr>
      <w:bookmarkStart w:id="24" w:name="_Toc198387658"/>
      <w:r w:rsidRPr="007E2EB4">
        <w:rPr>
          <w:lang w:val="es-PE"/>
        </w:rPr>
        <w:t>Paso 3: Subir y Descargar Archivos desde el Portal</w:t>
      </w:r>
      <w:bookmarkEnd w:id="24"/>
    </w:p>
    <w:p w:rsidR="00B5155A" w:rsidRPr="00B5155A" w:rsidRDefault="00B5155A" w:rsidP="00B5155A">
      <w:pPr>
        <w:rPr>
          <w:lang w:val="es-PE"/>
        </w:rPr>
      </w:pPr>
      <w:r w:rsidRPr="00B5155A">
        <w:rPr>
          <w:lang w:val="es-PE"/>
        </w:rPr>
        <w:t>1. Entra al contenedor creado.</w:t>
      </w:r>
      <w:r w:rsidRPr="00B5155A">
        <w:rPr>
          <w:lang w:val="es-PE"/>
        </w:rPr>
        <w:br/>
        <w:t>2. Haz clic en 'Cargar' para subir un archivo.</w:t>
      </w:r>
      <w:r w:rsidRPr="00B5155A">
        <w:rPr>
          <w:lang w:val="es-PE"/>
        </w:rPr>
        <w:br/>
        <w:t>3. Selecciona un archivo .</w:t>
      </w:r>
      <w:proofErr w:type="spellStart"/>
      <w:r w:rsidRPr="00B5155A">
        <w:rPr>
          <w:lang w:val="es-PE"/>
        </w:rPr>
        <w:t>txt</w:t>
      </w:r>
      <w:proofErr w:type="spellEnd"/>
      <w:r w:rsidRPr="00B5155A">
        <w:rPr>
          <w:lang w:val="es-PE"/>
        </w:rPr>
        <w:t xml:space="preserve"> o .</w:t>
      </w:r>
      <w:proofErr w:type="spellStart"/>
      <w:r w:rsidRPr="00B5155A">
        <w:rPr>
          <w:lang w:val="es-PE"/>
        </w:rPr>
        <w:t>jpg</w:t>
      </w:r>
      <w:proofErr w:type="spellEnd"/>
      <w:r w:rsidRPr="00B5155A">
        <w:rPr>
          <w:lang w:val="es-PE"/>
        </w:rPr>
        <w:t xml:space="preserve"> desde tu PC y confirma.</w:t>
      </w:r>
      <w:r w:rsidRPr="00B5155A">
        <w:rPr>
          <w:lang w:val="es-PE"/>
        </w:rPr>
        <w:br/>
        <w:t>4. Para descargar, selecciona el archivo y haz clic en 'Descargar'.</w:t>
      </w:r>
    </w:p>
    <w:p w:rsidR="00B5155A" w:rsidRPr="00B5155A" w:rsidRDefault="00B5155A" w:rsidP="00B5155A">
      <w:pPr>
        <w:pStyle w:val="Ttulo2"/>
        <w:rPr>
          <w:lang w:val="es-PE"/>
        </w:rPr>
      </w:pPr>
      <w:bookmarkStart w:id="25" w:name="_Toc198387659"/>
      <w:r w:rsidRPr="00B5155A">
        <w:rPr>
          <w:lang w:val="es-PE"/>
        </w:rPr>
        <w:t xml:space="preserve">Paso 4: Subir Archivo usando </w:t>
      </w:r>
      <w:proofErr w:type="spellStart"/>
      <w:r w:rsidRPr="00B5155A">
        <w:rPr>
          <w:lang w:val="es-PE"/>
        </w:rPr>
        <w:t>Azure</w:t>
      </w:r>
      <w:proofErr w:type="spellEnd"/>
      <w:r w:rsidRPr="00B5155A">
        <w:rPr>
          <w:lang w:val="es-PE"/>
        </w:rPr>
        <w:t xml:space="preserve"> CLI</w:t>
      </w:r>
      <w:bookmarkEnd w:id="25"/>
    </w:p>
    <w:p w:rsidR="00B5155A" w:rsidRPr="00B5155A" w:rsidRDefault="00B5155A" w:rsidP="00B5155A">
      <w:pPr>
        <w:rPr>
          <w:lang w:val="es-PE"/>
        </w:rPr>
      </w:pPr>
      <w:r w:rsidRPr="00B5155A">
        <w:rPr>
          <w:lang w:val="es-PE"/>
        </w:rPr>
        <w:t>1. Instala la extensión de almacenamiento si es necesario:</w:t>
      </w:r>
      <w:r w:rsidRPr="00B5155A">
        <w:rPr>
          <w:lang w:val="es-PE"/>
        </w:rPr>
        <w:br/>
        <w:t xml:space="preserve">   </w:t>
      </w:r>
      <w:proofErr w:type="spellStart"/>
      <w:r w:rsidRPr="00B5155A">
        <w:rPr>
          <w:lang w:val="es-PE"/>
        </w:rPr>
        <w:t>az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extension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add</w:t>
      </w:r>
      <w:proofErr w:type="spellEnd"/>
      <w:r w:rsidRPr="00B5155A">
        <w:rPr>
          <w:lang w:val="es-PE"/>
        </w:rPr>
        <w:t xml:space="preserve"> --</w:t>
      </w:r>
      <w:proofErr w:type="spellStart"/>
      <w:r w:rsidRPr="00B5155A">
        <w:rPr>
          <w:lang w:val="es-PE"/>
        </w:rPr>
        <w:t>name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storage-preview</w:t>
      </w:r>
      <w:proofErr w:type="spellEnd"/>
      <w:r w:rsidRPr="00B5155A">
        <w:rPr>
          <w:lang w:val="es-PE"/>
        </w:rPr>
        <w:br/>
      </w:r>
      <w:r w:rsidRPr="00B5155A">
        <w:rPr>
          <w:lang w:val="es-PE"/>
        </w:rPr>
        <w:br/>
        <w:t>2. Usa el siguiente comando para subir un archivo:</w:t>
      </w:r>
      <w:r w:rsidRPr="00B5155A">
        <w:rPr>
          <w:lang w:val="es-PE"/>
        </w:rPr>
        <w:br/>
        <w:t xml:space="preserve">   </w:t>
      </w:r>
      <w:proofErr w:type="spellStart"/>
      <w:r w:rsidRPr="00B5155A">
        <w:rPr>
          <w:lang w:val="es-PE"/>
        </w:rPr>
        <w:t>az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storage</w:t>
      </w:r>
      <w:proofErr w:type="spellEnd"/>
      <w:r w:rsidRPr="00B5155A">
        <w:rPr>
          <w:lang w:val="es-PE"/>
        </w:rPr>
        <w:t xml:space="preserve"> blob </w:t>
      </w:r>
      <w:proofErr w:type="spellStart"/>
      <w:r w:rsidRPr="00B5155A">
        <w:rPr>
          <w:lang w:val="es-PE"/>
        </w:rPr>
        <w:t>upload</w:t>
      </w:r>
      <w:proofErr w:type="spellEnd"/>
      <w:r w:rsidRPr="00B5155A">
        <w:rPr>
          <w:lang w:val="es-PE"/>
        </w:rPr>
        <w:t xml:space="preserve"> --</w:t>
      </w:r>
      <w:proofErr w:type="spellStart"/>
      <w:r w:rsidRPr="00B5155A">
        <w:rPr>
          <w:lang w:val="es-PE"/>
        </w:rPr>
        <w:t>account-name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almacenamientoejemplo</w:t>
      </w:r>
      <w:proofErr w:type="spellEnd"/>
      <w:r w:rsidRPr="00B5155A">
        <w:rPr>
          <w:lang w:val="es-PE"/>
        </w:rPr>
        <w:t xml:space="preserve"> --</w:t>
      </w:r>
      <w:proofErr w:type="spellStart"/>
      <w:r w:rsidRPr="00B5155A">
        <w:rPr>
          <w:lang w:val="es-PE"/>
        </w:rPr>
        <w:t>container-name</w:t>
      </w:r>
      <w:proofErr w:type="spellEnd"/>
      <w:r w:rsidRPr="00B5155A">
        <w:rPr>
          <w:lang w:val="es-PE"/>
        </w:rPr>
        <w:t xml:space="preserve"> contenedor-ejemplo --</w:t>
      </w:r>
      <w:proofErr w:type="spellStart"/>
      <w:r w:rsidRPr="00B5155A">
        <w:rPr>
          <w:lang w:val="es-PE"/>
        </w:rPr>
        <w:t>name</w:t>
      </w:r>
      <w:proofErr w:type="spellEnd"/>
      <w:r w:rsidRPr="00B5155A">
        <w:rPr>
          <w:lang w:val="es-PE"/>
        </w:rPr>
        <w:t xml:space="preserve"> archivo.txt --file ./archivo.txt --</w:t>
      </w:r>
      <w:proofErr w:type="spellStart"/>
      <w:r w:rsidRPr="00B5155A">
        <w:rPr>
          <w:lang w:val="es-PE"/>
        </w:rPr>
        <w:t>auth-mode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login</w:t>
      </w:r>
      <w:proofErr w:type="spellEnd"/>
    </w:p>
    <w:p w:rsidR="00B5155A" w:rsidRPr="00B5155A" w:rsidRDefault="00B5155A" w:rsidP="00B5155A">
      <w:pPr>
        <w:pStyle w:val="Ttulo2"/>
        <w:rPr>
          <w:lang w:val="es-PE"/>
        </w:rPr>
      </w:pPr>
      <w:bookmarkStart w:id="26" w:name="_Toc198387660"/>
      <w:r w:rsidRPr="00B5155A">
        <w:rPr>
          <w:lang w:val="es-PE"/>
        </w:rPr>
        <w:t>Paso 5: Descargar Archivo desde CLI</w:t>
      </w:r>
      <w:bookmarkEnd w:id="26"/>
    </w:p>
    <w:p w:rsidR="00B5155A" w:rsidRDefault="00B5155A" w:rsidP="00B5155A">
      <w:pPr>
        <w:rPr>
          <w:lang w:val="es-PE"/>
        </w:rPr>
      </w:pPr>
      <w:r w:rsidRPr="00B5155A">
        <w:rPr>
          <w:lang w:val="es-PE"/>
        </w:rPr>
        <w:t>1. Ejecuta el siguiente comando:</w:t>
      </w:r>
      <w:r w:rsidRPr="00B5155A">
        <w:rPr>
          <w:lang w:val="es-PE"/>
        </w:rPr>
        <w:br/>
        <w:t xml:space="preserve">   </w:t>
      </w:r>
      <w:proofErr w:type="spellStart"/>
      <w:r w:rsidRPr="00B5155A">
        <w:rPr>
          <w:lang w:val="es-PE"/>
        </w:rPr>
        <w:t>az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storage</w:t>
      </w:r>
      <w:proofErr w:type="spellEnd"/>
      <w:r w:rsidRPr="00B5155A">
        <w:rPr>
          <w:lang w:val="es-PE"/>
        </w:rPr>
        <w:t xml:space="preserve"> blob </w:t>
      </w:r>
      <w:proofErr w:type="spellStart"/>
      <w:r w:rsidRPr="00B5155A">
        <w:rPr>
          <w:lang w:val="es-PE"/>
        </w:rPr>
        <w:t>download</w:t>
      </w:r>
      <w:proofErr w:type="spellEnd"/>
      <w:r w:rsidRPr="00B5155A">
        <w:rPr>
          <w:lang w:val="es-PE"/>
        </w:rPr>
        <w:t xml:space="preserve"> --</w:t>
      </w:r>
      <w:proofErr w:type="spellStart"/>
      <w:r w:rsidRPr="00B5155A">
        <w:rPr>
          <w:lang w:val="es-PE"/>
        </w:rPr>
        <w:t>account-name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almacenamientoejemplo</w:t>
      </w:r>
      <w:proofErr w:type="spellEnd"/>
      <w:r w:rsidRPr="00B5155A">
        <w:rPr>
          <w:lang w:val="es-PE"/>
        </w:rPr>
        <w:t xml:space="preserve"> --</w:t>
      </w:r>
      <w:proofErr w:type="spellStart"/>
      <w:r w:rsidRPr="00B5155A">
        <w:rPr>
          <w:lang w:val="es-PE"/>
        </w:rPr>
        <w:t>container-name</w:t>
      </w:r>
      <w:proofErr w:type="spellEnd"/>
      <w:r w:rsidRPr="00B5155A">
        <w:rPr>
          <w:lang w:val="es-PE"/>
        </w:rPr>
        <w:t xml:space="preserve"> contenedor-ejemplo --</w:t>
      </w:r>
      <w:proofErr w:type="spellStart"/>
      <w:r w:rsidRPr="00B5155A">
        <w:rPr>
          <w:lang w:val="es-PE"/>
        </w:rPr>
        <w:t>name</w:t>
      </w:r>
      <w:proofErr w:type="spellEnd"/>
      <w:r w:rsidRPr="00B5155A">
        <w:rPr>
          <w:lang w:val="es-PE"/>
        </w:rPr>
        <w:t xml:space="preserve"> archivo.txt --file archivo-descargado.txt --</w:t>
      </w:r>
      <w:proofErr w:type="spellStart"/>
      <w:r w:rsidRPr="00B5155A">
        <w:rPr>
          <w:lang w:val="es-PE"/>
        </w:rPr>
        <w:t>auth-mode</w:t>
      </w:r>
      <w:proofErr w:type="spellEnd"/>
      <w:r w:rsidRPr="00B5155A">
        <w:rPr>
          <w:lang w:val="es-PE"/>
        </w:rPr>
        <w:t xml:space="preserve"> </w:t>
      </w:r>
      <w:proofErr w:type="spellStart"/>
      <w:r w:rsidRPr="00B5155A">
        <w:rPr>
          <w:lang w:val="es-PE"/>
        </w:rPr>
        <w:t>login</w:t>
      </w:r>
      <w:proofErr w:type="spellEnd"/>
    </w:p>
    <w:p w:rsidR="007E2EB4" w:rsidRDefault="007E2EB4">
      <w:pPr>
        <w:rPr>
          <w:lang w:val="es-PE"/>
        </w:rPr>
      </w:pPr>
      <w:r>
        <w:rPr>
          <w:lang w:val="es-PE"/>
        </w:rPr>
        <w:br w:type="page"/>
      </w:r>
    </w:p>
    <w:p w:rsidR="007E2EB4" w:rsidRPr="007E2EB4" w:rsidRDefault="007E2EB4" w:rsidP="007E2EB4">
      <w:pPr>
        <w:pStyle w:val="Ttulo1"/>
        <w:rPr>
          <w:lang w:val="es-PE"/>
        </w:rPr>
      </w:pPr>
      <w:bookmarkStart w:id="27" w:name="_Toc198387661"/>
      <w:r w:rsidRPr="007E2EB4">
        <w:rPr>
          <w:lang w:val="es-PE"/>
        </w:rPr>
        <w:lastRenderedPageBreak/>
        <w:t xml:space="preserve">Despliegue de </w:t>
      </w:r>
      <w:proofErr w:type="spellStart"/>
      <w:r w:rsidRPr="007E2EB4">
        <w:rPr>
          <w:lang w:val="es-PE"/>
        </w:rPr>
        <w:t>Kubernetes</w:t>
      </w:r>
      <w:proofErr w:type="spellEnd"/>
      <w:r w:rsidRPr="007E2EB4">
        <w:rPr>
          <w:lang w:val="es-PE"/>
        </w:rPr>
        <w:t xml:space="preserve"> con </w:t>
      </w:r>
      <w:proofErr w:type="spellStart"/>
      <w:r w:rsidRPr="007E2EB4">
        <w:rPr>
          <w:lang w:val="es-PE"/>
        </w:rPr>
        <w:t>Azure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Kubernetes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Service</w:t>
      </w:r>
      <w:proofErr w:type="spellEnd"/>
      <w:r w:rsidRPr="007E2EB4">
        <w:rPr>
          <w:lang w:val="es-PE"/>
        </w:rPr>
        <w:t xml:space="preserve"> (AKS)</w:t>
      </w:r>
      <w:bookmarkEnd w:id="27"/>
    </w:p>
    <w:p w:rsidR="007E2EB4" w:rsidRPr="007E2EB4" w:rsidRDefault="007E2EB4" w:rsidP="007E2EB4">
      <w:pPr>
        <w:rPr>
          <w:lang w:val="es-PE"/>
        </w:rPr>
      </w:pPr>
      <w:r w:rsidRPr="007E2EB4">
        <w:rPr>
          <w:lang w:val="es-PE"/>
        </w:rPr>
        <w:t xml:space="preserve">En este módulo aprenderás a desplegar un clúster de </w:t>
      </w:r>
      <w:proofErr w:type="spellStart"/>
      <w:r w:rsidRPr="007E2EB4">
        <w:rPr>
          <w:lang w:val="es-PE"/>
        </w:rPr>
        <w:t>Kubernetes</w:t>
      </w:r>
      <w:proofErr w:type="spellEnd"/>
      <w:r w:rsidRPr="007E2EB4">
        <w:rPr>
          <w:lang w:val="es-PE"/>
        </w:rPr>
        <w:t xml:space="preserve"> utilizando </w:t>
      </w:r>
      <w:proofErr w:type="spellStart"/>
      <w:r w:rsidRPr="007E2EB4">
        <w:rPr>
          <w:lang w:val="es-PE"/>
        </w:rPr>
        <w:t>Azure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Kubernetes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Service</w:t>
      </w:r>
      <w:proofErr w:type="spellEnd"/>
      <w:r w:rsidRPr="007E2EB4">
        <w:rPr>
          <w:lang w:val="es-PE"/>
        </w:rPr>
        <w:t xml:space="preserve"> (AKS). Este clúster funcionará con recursos gratuitos siempre que el tipo de máquina elegida esté dentro del Free </w:t>
      </w:r>
      <w:proofErr w:type="spellStart"/>
      <w:r w:rsidRPr="007E2EB4">
        <w:rPr>
          <w:lang w:val="es-PE"/>
        </w:rPr>
        <w:t>Tier</w:t>
      </w:r>
      <w:proofErr w:type="spellEnd"/>
      <w:r w:rsidRPr="007E2EB4">
        <w:rPr>
          <w:lang w:val="es-PE"/>
        </w:rPr>
        <w:t>.</w:t>
      </w:r>
    </w:p>
    <w:p w:rsidR="007E2EB4" w:rsidRPr="007E2EB4" w:rsidRDefault="007E2EB4" w:rsidP="007E2EB4">
      <w:pPr>
        <w:pStyle w:val="Ttulo2"/>
        <w:rPr>
          <w:lang w:val="es-PE"/>
        </w:rPr>
      </w:pPr>
      <w:bookmarkStart w:id="28" w:name="_Toc198387662"/>
      <w:r w:rsidRPr="007E2EB4">
        <w:rPr>
          <w:lang w:val="es-PE"/>
        </w:rPr>
        <w:t>Paso 1: Crear un Grupo de Recursos</w:t>
      </w:r>
      <w:bookmarkEnd w:id="28"/>
    </w:p>
    <w:p w:rsidR="007E2EB4" w:rsidRPr="007E2EB4" w:rsidRDefault="007E2EB4" w:rsidP="007E2EB4">
      <w:pPr>
        <w:rPr>
          <w:lang w:val="es-PE"/>
        </w:rPr>
      </w:pPr>
      <w:r>
        <w:t xml:space="preserve">1. </w:t>
      </w:r>
      <w:proofErr w:type="spellStart"/>
      <w:r>
        <w:t>Abre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terminal CMD, PowerShell o Ubuntu (WSL).</w:t>
      </w:r>
      <w:r>
        <w:br/>
        <w:t xml:space="preserve">2. </w:t>
      </w:r>
      <w:proofErr w:type="spellStart"/>
      <w:r>
        <w:t>Ejecuta</w:t>
      </w:r>
      <w:proofErr w:type="spellEnd"/>
      <w:r>
        <w:t xml:space="preserve">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>:</w:t>
      </w:r>
      <w:r>
        <w:br/>
        <w:t xml:space="preserve">   </w:t>
      </w:r>
      <w:proofErr w:type="spellStart"/>
      <w:r>
        <w:t>az</w:t>
      </w:r>
      <w:proofErr w:type="spellEnd"/>
      <w:r>
        <w:t xml:space="preserve"> group create --name grupo-k8s --location </w:t>
      </w:r>
      <w:proofErr w:type="spellStart"/>
      <w:r>
        <w:t>eastus</w:t>
      </w:r>
      <w:proofErr w:type="spellEnd"/>
      <w:r>
        <w:br/>
        <w:t xml:space="preserve">3. </w:t>
      </w:r>
      <w:r w:rsidRPr="007E2EB4">
        <w:rPr>
          <w:lang w:val="es-PE"/>
        </w:rPr>
        <w:t>Este grupo alojará todos los recursos relacionados al clúster.</w:t>
      </w:r>
    </w:p>
    <w:p w:rsidR="007E2EB4" w:rsidRPr="007E2EB4" w:rsidRDefault="007E2EB4" w:rsidP="007E2EB4">
      <w:pPr>
        <w:pStyle w:val="Ttulo2"/>
        <w:rPr>
          <w:lang w:val="es-PE"/>
        </w:rPr>
      </w:pPr>
      <w:bookmarkStart w:id="29" w:name="_Toc198387663"/>
      <w:r w:rsidRPr="007E2EB4">
        <w:rPr>
          <w:lang w:val="es-PE"/>
        </w:rPr>
        <w:t>Paso 2: Crear un Clúster AKS</w:t>
      </w:r>
      <w:bookmarkEnd w:id="29"/>
    </w:p>
    <w:p w:rsidR="007E2EB4" w:rsidRPr="007E2EB4" w:rsidRDefault="007E2EB4" w:rsidP="007E2EB4">
      <w:pPr>
        <w:rPr>
          <w:lang w:val="es-PE"/>
        </w:rPr>
      </w:pPr>
      <w:r>
        <w:t xml:space="preserve">1.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comando</w:t>
      </w:r>
      <w:proofErr w:type="spellEnd"/>
      <w:r>
        <w:t xml:space="preserve"> para </w:t>
      </w:r>
      <w:proofErr w:type="spellStart"/>
      <w:r>
        <w:t>crear</w:t>
      </w:r>
      <w:proofErr w:type="spellEnd"/>
      <w:r>
        <w:t xml:space="preserve"> el </w:t>
      </w:r>
      <w:proofErr w:type="spellStart"/>
      <w:r>
        <w:t>clúster</w:t>
      </w:r>
      <w:proofErr w:type="spellEnd"/>
      <w:r>
        <w:t>:</w:t>
      </w:r>
      <w:r>
        <w:br/>
        <w:t xml:space="preserve">  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create --resource-group grupo-k8s --name </w:t>
      </w:r>
      <w:proofErr w:type="spellStart"/>
      <w:r>
        <w:t>aks</w:t>
      </w:r>
      <w:proofErr w:type="spellEnd"/>
      <w:r>
        <w:t>-demo \</w:t>
      </w:r>
      <w:r>
        <w:br/>
        <w:t xml:space="preserve">     --node-count 1 --enable-</w:t>
      </w:r>
      <w:proofErr w:type="spellStart"/>
      <w:r>
        <w:t>addons</w:t>
      </w:r>
      <w:proofErr w:type="spellEnd"/>
      <w:r>
        <w:t xml:space="preserve"> monitoring \</w:t>
      </w:r>
      <w:r>
        <w:br/>
        <w:t xml:space="preserve">     --generate-</w:t>
      </w:r>
      <w:proofErr w:type="spellStart"/>
      <w:r>
        <w:t>ssh</w:t>
      </w:r>
      <w:proofErr w:type="spellEnd"/>
      <w:r>
        <w:t>-keys --node-</w:t>
      </w:r>
      <w:proofErr w:type="spellStart"/>
      <w:r>
        <w:t>vm</w:t>
      </w:r>
      <w:proofErr w:type="spellEnd"/>
      <w:r>
        <w:t>-size Standard_B2s</w:t>
      </w:r>
      <w:r>
        <w:br/>
        <w:t xml:space="preserve">2. </w:t>
      </w:r>
      <w:r w:rsidRPr="007E2EB4">
        <w:rPr>
          <w:lang w:val="es-PE"/>
        </w:rPr>
        <w:t xml:space="preserve">Esto creará un clúster con 1 nodo y habilitará el monitoreo con </w:t>
      </w:r>
      <w:proofErr w:type="spellStart"/>
      <w:r w:rsidRPr="007E2EB4">
        <w:rPr>
          <w:lang w:val="es-PE"/>
        </w:rPr>
        <w:t>Azure</w:t>
      </w:r>
      <w:proofErr w:type="spellEnd"/>
      <w:r w:rsidRPr="007E2EB4">
        <w:rPr>
          <w:lang w:val="es-PE"/>
        </w:rPr>
        <w:t xml:space="preserve"> Monitor.</w:t>
      </w:r>
    </w:p>
    <w:p w:rsidR="007E2EB4" w:rsidRPr="007E2EB4" w:rsidRDefault="007E2EB4" w:rsidP="007E2EB4">
      <w:pPr>
        <w:pStyle w:val="Ttulo2"/>
        <w:rPr>
          <w:lang w:val="es-PE"/>
        </w:rPr>
      </w:pPr>
      <w:bookmarkStart w:id="30" w:name="_Toc198387664"/>
      <w:r w:rsidRPr="007E2EB4">
        <w:rPr>
          <w:lang w:val="es-PE"/>
        </w:rPr>
        <w:t xml:space="preserve">Paso 3: Conectarse al Clúster con </w:t>
      </w:r>
      <w:proofErr w:type="spellStart"/>
      <w:r w:rsidRPr="007E2EB4">
        <w:rPr>
          <w:lang w:val="es-PE"/>
        </w:rPr>
        <w:t>kubectl</w:t>
      </w:r>
      <w:bookmarkEnd w:id="30"/>
      <w:proofErr w:type="spellEnd"/>
    </w:p>
    <w:p w:rsidR="007E2EB4" w:rsidRPr="007E2EB4" w:rsidRDefault="007E2EB4" w:rsidP="007E2EB4">
      <w:pPr>
        <w:rPr>
          <w:lang w:val="es-PE"/>
        </w:rPr>
      </w:pPr>
      <w:r w:rsidRPr="007E2EB4">
        <w:rPr>
          <w:lang w:val="es-PE"/>
        </w:rPr>
        <w:t xml:space="preserve">1. Instala </w:t>
      </w:r>
      <w:proofErr w:type="spellStart"/>
      <w:r w:rsidRPr="007E2EB4">
        <w:rPr>
          <w:lang w:val="es-PE"/>
        </w:rPr>
        <w:t>kubectl</w:t>
      </w:r>
      <w:proofErr w:type="spellEnd"/>
      <w:r w:rsidRPr="007E2EB4">
        <w:rPr>
          <w:lang w:val="es-PE"/>
        </w:rPr>
        <w:t xml:space="preserve"> si no lo tienes:</w:t>
      </w:r>
      <w:r w:rsidRPr="007E2EB4">
        <w:rPr>
          <w:lang w:val="es-PE"/>
        </w:rPr>
        <w:br/>
        <w:t xml:space="preserve">   </w:t>
      </w:r>
      <w:proofErr w:type="spellStart"/>
      <w:r w:rsidRPr="007E2EB4">
        <w:rPr>
          <w:lang w:val="es-PE"/>
        </w:rPr>
        <w:t>az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aks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install</w:t>
      </w:r>
      <w:proofErr w:type="spellEnd"/>
      <w:r w:rsidRPr="007E2EB4">
        <w:rPr>
          <w:lang w:val="es-PE"/>
        </w:rPr>
        <w:t>-cli</w:t>
      </w:r>
      <w:r w:rsidRPr="007E2EB4">
        <w:rPr>
          <w:lang w:val="es-PE"/>
        </w:rPr>
        <w:br/>
      </w:r>
      <w:r w:rsidRPr="007E2EB4">
        <w:rPr>
          <w:lang w:val="es-PE"/>
        </w:rPr>
        <w:br/>
        <w:t xml:space="preserve">2. </w:t>
      </w:r>
      <w:proofErr w:type="spellStart"/>
      <w:r>
        <w:t>Conéctate</w:t>
      </w:r>
      <w:proofErr w:type="spellEnd"/>
      <w:r>
        <w:t xml:space="preserve"> al </w:t>
      </w:r>
      <w:proofErr w:type="spellStart"/>
      <w:r>
        <w:t>clúster</w:t>
      </w:r>
      <w:proofErr w:type="spellEnd"/>
      <w:r>
        <w:t>:</w:t>
      </w:r>
      <w:r>
        <w:br/>
        <w:t xml:space="preserve">   </w:t>
      </w:r>
      <w:proofErr w:type="spellStart"/>
      <w:r>
        <w:t>az</w:t>
      </w:r>
      <w:proofErr w:type="spellEnd"/>
      <w:r>
        <w:t xml:space="preserve"> </w:t>
      </w:r>
      <w:proofErr w:type="spellStart"/>
      <w:r>
        <w:t>aks</w:t>
      </w:r>
      <w:proofErr w:type="spellEnd"/>
      <w:r>
        <w:t xml:space="preserve"> get-credentials --resource-group grupo-k8s --name </w:t>
      </w:r>
      <w:proofErr w:type="spellStart"/>
      <w:r>
        <w:t>aks</w:t>
      </w:r>
      <w:proofErr w:type="spellEnd"/>
      <w:r>
        <w:t>-demo</w:t>
      </w:r>
      <w:r>
        <w:br/>
      </w:r>
      <w:r>
        <w:br/>
        <w:t xml:space="preserve">3. </w:t>
      </w:r>
      <w:r w:rsidRPr="007E2EB4">
        <w:rPr>
          <w:lang w:val="es-PE"/>
        </w:rPr>
        <w:t>Verifica que el clúster esté activo:</w:t>
      </w:r>
      <w:r w:rsidRPr="007E2EB4">
        <w:rPr>
          <w:lang w:val="es-PE"/>
        </w:rPr>
        <w:br/>
        <w:t xml:space="preserve">   </w:t>
      </w:r>
      <w:proofErr w:type="spellStart"/>
      <w:r w:rsidRPr="007E2EB4">
        <w:rPr>
          <w:lang w:val="es-PE"/>
        </w:rPr>
        <w:t>kubectl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get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nodes</w:t>
      </w:r>
      <w:proofErr w:type="spellEnd"/>
    </w:p>
    <w:p w:rsidR="007E2EB4" w:rsidRPr="007E2EB4" w:rsidRDefault="007E2EB4" w:rsidP="007E2EB4">
      <w:pPr>
        <w:pStyle w:val="Ttulo2"/>
        <w:rPr>
          <w:lang w:val="es-PE"/>
        </w:rPr>
      </w:pPr>
      <w:bookmarkStart w:id="31" w:name="_Toc198387665"/>
      <w:r w:rsidRPr="007E2EB4">
        <w:rPr>
          <w:lang w:val="es-PE"/>
        </w:rPr>
        <w:t>Paso 4: Desplegar una Aplicación de Prueba</w:t>
      </w:r>
      <w:bookmarkEnd w:id="31"/>
    </w:p>
    <w:p w:rsidR="007E2EB4" w:rsidRPr="007E2EB4" w:rsidRDefault="007E2EB4" w:rsidP="007E2EB4">
      <w:pPr>
        <w:rPr>
          <w:lang w:val="es-PE"/>
        </w:rPr>
      </w:pPr>
      <w:r>
        <w:t xml:space="preserve">1. </w:t>
      </w:r>
      <w:proofErr w:type="spellStart"/>
      <w:r>
        <w:t>Ejecuta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comandos</w:t>
      </w:r>
      <w:proofErr w:type="spellEnd"/>
      <w:r>
        <w:t>:</w:t>
      </w:r>
      <w:r>
        <w:br/>
        <w:t xml:space="preserve">   </w:t>
      </w:r>
      <w:proofErr w:type="spellStart"/>
      <w:r>
        <w:t>kubectl</w:t>
      </w:r>
      <w:proofErr w:type="spellEnd"/>
      <w:r>
        <w:t xml:space="preserve"> create deployment </w:t>
      </w:r>
      <w:proofErr w:type="spellStart"/>
      <w:r>
        <w:t>nginx</w:t>
      </w:r>
      <w:proofErr w:type="spellEnd"/>
      <w:r>
        <w:t xml:space="preserve"> --image=</w:t>
      </w:r>
      <w:proofErr w:type="spellStart"/>
      <w:r>
        <w:t>nginx</w:t>
      </w:r>
      <w:proofErr w:type="spellEnd"/>
      <w:r>
        <w:br/>
        <w:t xml:space="preserve">   </w:t>
      </w:r>
      <w:proofErr w:type="spellStart"/>
      <w:r>
        <w:t>kubectl</w:t>
      </w:r>
      <w:proofErr w:type="spellEnd"/>
      <w:r>
        <w:t xml:space="preserve"> expose deployment </w:t>
      </w:r>
      <w:proofErr w:type="spellStart"/>
      <w:r>
        <w:t>nginx</w:t>
      </w:r>
      <w:proofErr w:type="spellEnd"/>
      <w:r>
        <w:t xml:space="preserve"> --port=80 --type=</w:t>
      </w:r>
      <w:proofErr w:type="spellStart"/>
      <w:r>
        <w:t>LoadBalancer</w:t>
      </w:r>
      <w:proofErr w:type="spellEnd"/>
      <w:r>
        <w:br/>
      </w:r>
      <w:r>
        <w:br/>
        <w:t xml:space="preserve">2. </w:t>
      </w:r>
      <w:r w:rsidRPr="007E2EB4">
        <w:rPr>
          <w:lang w:val="es-PE"/>
        </w:rPr>
        <w:t>Obtén la IP pública del servicio:</w:t>
      </w:r>
      <w:r w:rsidRPr="007E2EB4">
        <w:rPr>
          <w:lang w:val="es-PE"/>
        </w:rPr>
        <w:br/>
        <w:t xml:space="preserve">   </w:t>
      </w:r>
      <w:proofErr w:type="spellStart"/>
      <w:r w:rsidRPr="007E2EB4">
        <w:rPr>
          <w:lang w:val="es-PE"/>
        </w:rPr>
        <w:t>kubectl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get</w:t>
      </w:r>
      <w:proofErr w:type="spellEnd"/>
      <w:r w:rsidRPr="007E2EB4">
        <w:rPr>
          <w:lang w:val="es-PE"/>
        </w:rPr>
        <w:t xml:space="preserve"> </w:t>
      </w:r>
      <w:proofErr w:type="spellStart"/>
      <w:r w:rsidRPr="007E2EB4">
        <w:rPr>
          <w:lang w:val="es-PE"/>
        </w:rPr>
        <w:t>service</w:t>
      </w:r>
      <w:proofErr w:type="spellEnd"/>
      <w:r w:rsidRPr="007E2EB4">
        <w:rPr>
          <w:lang w:val="es-PE"/>
        </w:rPr>
        <w:br/>
      </w:r>
      <w:r w:rsidRPr="007E2EB4">
        <w:rPr>
          <w:lang w:val="es-PE"/>
        </w:rPr>
        <w:br/>
        <w:t>3. Accede a la aplicación desde tu navegador usando la IP pública.</w:t>
      </w:r>
    </w:p>
    <w:p w:rsidR="007E2EB4" w:rsidRPr="00B5155A" w:rsidRDefault="007E2EB4" w:rsidP="00B5155A">
      <w:pPr>
        <w:rPr>
          <w:lang w:val="es-PE"/>
        </w:rPr>
      </w:pPr>
    </w:p>
    <w:p w:rsidR="002B020B" w:rsidRPr="009423D2" w:rsidRDefault="002B020B">
      <w:pPr>
        <w:rPr>
          <w:lang w:val="es-PE"/>
        </w:rPr>
      </w:pPr>
    </w:p>
    <w:sectPr w:rsidR="002B020B" w:rsidRPr="009423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B020B"/>
    <w:rsid w:val="00326F90"/>
    <w:rsid w:val="003B14BF"/>
    <w:rsid w:val="007E2EB4"/>
    <w:rsid w:val="009423D2"/>
    <w:rsid w:val="00AA1D8D"/>
    <w:rsid w:val="00B47730"/>
    <w:rsid w:val="00B5155A"/>
    <w:rsid w:val="00C810AC"/>
    <w:rsid w:val="00CA67E0"/>
    <w:rsid w:val="00CB0664"/>
    <w:rsid w:val="00CC58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47F00"/>
  <w14:defaultImageDpi w14:val="300"/>
  <w15:docId w15:val="{2771DF1E-C5A8-4591-94B5-0D9BF158E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9423D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423D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42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1549B1D-16FC-4065-8931-2C0230A07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1549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jose hernan liza garavito</cp:lastModifiedBy>
  <cp:revision>8</cp:revision>
  <dcterms:created xsi:type="dcterms:W3CDTF">2013-12-23T23:15:00Z</dcterms:created>
  <dcterms:modified xsi:type="dcterms:W3CDTF">2025-05-17T20:20:00Z</dcterms:modified>
  <cp:category/>
</cp:coreProperties>
</file>